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  <w:r>
        <w:pict>
          <v:group id="_x0000_s1026" o:spid="_x0000_s1026" o:spt="203" style="position:absolute;left:0pt;margin-left:0pt;margin-top:-0.4pt;height:841.9pt;width:243pt;mso-position-horizontal-relative:page;mso-position-vertical-relative:page;z-index:-251834368;mso-width-relative:page;mso-height-relative:page;" coordsize="4860,16838">
            <o:lock v:ext="edit" aspectratio="f"/>
            <v:rect id="_x0000_s1027" o:spid="_x0000_s1027" o:spt="1" style="position:absolute;left:0;top:0;height:16838;width:4611;" fillcolor="#3A3A3A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line id="_x0000_s1028" o:spid="_x0000_s1028" o:spt="20" style="position:absolute;left:4611;top:0;height:16838;width:0;" filled="f" stroked="t" coordsize="21600,21600">
              <v:path arrowok="t"/>
              <v:fill on="f" focussize="0,0"/>
              <v:stroke color="#FFFFFF"/>
              <v:imagedata o:title=""/>
              <o:lock v:ext="edit" aspectratio="f"/>
            </v:line>
            <v:shape id="_x0000_s1029" o:spid="_x0000_s1029" style="position:absolute;left:403;top:3840;height:526;width:4457;" fillcolor="#1B9CDF" filled="t" stroked="f" coordorigin="403,3840" coordsize="4457,526" path="m4860,4366l492,4366,403,4102,492,3840,4860,3840,4860,4366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0" o:spid="_x0000_s1030" style="position:absolute;left:4596;top:4365;height:159;width:264;" fillcolor="#1D7AAC" filled="t" stroked="f" coordorigin="4596,4366" coordsize="264,159" path="m4596,4524l4596,4366,4860,4366,4596,4524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1" o:spid="_x0000_s1031" style="position:absolute;left:403;top:10353;height:526;width:4457;" fillcolor="#1B9CDF" filled="t" stroked="f" coordorigin="403,10354" coordsize="4457,526" path="m4860,10879l492,10879,403,10615,492,10354,4860,10354,4860,10879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2" o:spid="_x0000_s1032" style="position:absolute;left:4596;top:10879;height:159;width:264;" fillcolor="#1D7AAC" filled="t" stroked="f" coordorigin="4596,10879" coordsize="264,159" path="m4596,11038l4596,10879,4860,10879,4596,11038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3" o:spid="_x0000_s1033" style="position:absolute;left:403;top:14683;height:524;width:4457;" fillcolor="#1B9CDF" filled="t" stroked="f" coordorigin="403,14683" coordsize="4457,524" path="m4860,15206l492,15206,403,14945,492,14683,4860,14683,4860,15206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4" o:spid="_x0000_s1034" style="position:absolute;left:4596;top:15206;height:161;width:264;" fillcolor="#1D7AAC" filled="t" stroked="f" coordorigin="4596,15206" coordsize="264,161" path="m4596,15367l4596,15206,4860,15206,4596,15367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5" o:spid="_x0000_s1035" style="position:absolute;left:462;top:2719;height:562;width:3757;" fillcolor="#F1F1F1" filled="t" stroked="f" coordorigin="463,2720" coordsize="3757,562" path="m4220,3282l463,3282,463,2720,4220,2720,4220,2727,478,2727,470,2735,478,2735,478,3267,470,3267,478,3274,4220,3274,4220,3282xm478,2735l470,2735,478,2727,478,2735xm4205,2735l478,2735,478,2727,4205,2727,4205,2735xm4205,3274l4205,2727,4212,2735,4220,2735,4220,3267,4212,3267,4205,3274xm4220,2735l4212,2735,4205,2727,4220,2727,4220,2735xm478,3274l470,3267,478,3267,478,3274xm4205,3274l478,3274,478,3267,4205,3267,4205,3274xm4220,3274l4205,3274,4212,3267,4220,3267,4220,3274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6" o:spid="_x0000_s1036" o:spt="75" type="#_x0000_t75" style="position:absolute;left:616;top:2810;height:335;width:304;" filled="f" o:preferrelative="t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37" o:spid="_x0000_s1037" o:spt="75" type="#_x0000_t75" style="position:absolute;left:1199;top:2861;height:298;width:299;" filled="f" o:preferrelative="t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line id="_x0000_s1038" o:spid="_x0000_s1038" o:spt="20" style="position:absolute;left:1056;top:2777;height:454;width:0;" filled="f" stroked="t" coordsize="21600,21600">
              <v:path arrowok="t"/>
              <v:fill on="f" focussize="0,0"/>
              <v:stroke weight="1pt" color="#F1F1F1"/>
              <v:imagedata o:title=""/>
              <o:lock v:ext="edit" aspectratio="f"/>
            </v:line>
            <v:shape id="_x0000_s1039" o:spid="_x0000_s1039" style="position:absolute;left:403;top:7495;height:526;width:4455;" fillcolor="#1B9CDF" filled="t" stroked="f" coordorigin="403,7495" coordsize="4455,526" path="m4858,8021l490,8021,403,7757,490,7495,4858,7495,4858,8021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0" o:spid="_x0000_s1040" style="position:absolute;left:4593;top:8020;height:159;width:264;" fillcolor="#1D7AAC" filled="t" stroked="f" coordorigin="4594,8021" coordsize="264,159" path="m4594,8179l4594,8021,4858,8021,4594,8179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1" o:spid="_x0000_s1041" o:spt="202" type="#_x0000_t202" style="position:absolute;left:1536;top:1429;height:530;width:822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529" w:lineRule="exact"/>
                      <w:ind w:left="0" w:right="0" w:firstLine="0"/>
                      <w:jc w:val="left"/>
                      <w:rPr>
                        <w:b/>
                        <w:sz w:val="40"/>
                      </w:rPr>
                    </w:pPr>
                  </w:p>
                </w:txbxContent>
              </v:textbox>
            </v:shape>
            <v:shape id="_x0000_s1042" o:spid="_x0000_s1042" o:spt="202" type="#_x0000_t202" style="position:absolute;left:1742;top:2873;height:266;width:192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66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b/>
                        <w:sz w:val="24"/>
                      </w:rPr>
                    </w:pPr>
                    <w:r>
                      <w:rPr>
                        <w:rFonts w:hint="eastAsia" w:ascii="Times New Roman" w:eastAsia="宋体"/>
                        <w:b/>
                        <w:color w:val="FFFFFF"/>
                        <w:sz w:val="24"/>
                        <w:lang w:val="en-US" w:eastAsia="zh-CN"/>
                      </w:rPr>
                      <w:t>J</w:t>
                    </w:r>
                    <w:r>
                      <w:rPr>
                        <w:rFonts w:ascii="Times New Roman" w:eastAsia="Times New Roman"/>
                        <w:b/>
                        <w:color w:val="FFFFFF"/>
                        <w:sz w:val="24"/>
                      </w:rPr>
                      <w:t xml:space="preserve">ava </w:t>
                    </w:r>
                    <w:r>
                      <w:rPr>
                        <w:rFonts w:hint="eastAsia" w:ascii="宋体" w:eastAsia="宋体"/>
                        <w:b/>
                        <w:color w:val="FFFFFF"/>
                        <w:sz w:val="24"/>
                      </w:rPr>
                      <w:t>开发工程师</w:t>
                    </w:r>
                  </w:p>
                </w:txbxContent>
              </v:textbox>
            </v:shape>
            <v:shape id="_x0000_s1043" o:spid="_x0000_s1043" o:spt="202" type="#_x0000_t202" style="position:absolute;left:588;top:3959;height:317;width:98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17" w:lineRule="exact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个人资料</w:t>
                    </w:r>
                  </w:p>
                </w:txbxContent>
              </v:textbox>
            </v:shape>
            <v:shape id="_x0000_s1044" o:spid="_x0000_s1044" o:spt="202" type="#_x0000_t202" style="position:absolute;left:763;top:4792;height:1472;width:252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tabs>
                        <w:tab w:val="left" w:pos="539"/>
                      </w:tabs>
                      <w:spacing w:before="0" w:line="272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性</w:t>
                    </w:r>
                    <w:r>
                      <w:rPr>
                        <w:color w:val="FFFFFF"/>
                        <w:sz w:val="18"/>
                      </w:rPr>
                      <w:tab/>
                    </w:r>
                    <w:r>
                      <w:rPr>
                        <w:color w:val="FFFFFF"/>
                        <w:sz w:val="18"/>
                      </w:rPr>
                      <w:t>别：男</w:t>
                    </w:r>
                  </w:p>
                  <w:p>
                    <w:pPr>
                      <w:spacing w:before="4" w:line="223" w:lineRule="auto"/>
                      <w:ind w:left="0" w:right="1113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最高学历：</w:t>
                    </w:r>
                    <w:r>
                      <w:rPr>
                        <w:rFonts w:hint="eastAsia"/>
                        <w:color w:val="FFFFFF"/>
                        <w:sz w:val="18"/>
                        <w:lang w:val="en-US" w:eastAsia="zh-CN"/>
                      </w:rPr>
                      <w:t>本科</w:t>
                    </w:r>
                    <w:r>
                      <w:rPr>
                        <w:color w:val="FFFFFF"/>
                        <w:sz w:val="18"/>
                      </w:rPr>
                      <w:t>工作经验：</w:t>
                    </w:r>
                    <w:r>
                      <w:rPr>
                        <w:rFonts w:hint="eastAsia"/>
                        <w:color w:val="FFFFFF"/>
                        <w:sz w:val="18"/>
                        <w:lang w:val="en-US" w:eastAsia="zh-CN"/>
                      </w:rPr>
                      <w:t>4</w:t>
                    </w:r>
                    <w:r>
                      <w:rPr>
                        <w:color w:val="FFFFFF"/>
                        <w:sz w:val="18"/>
                      </w:rPr>
                      <w:t xml:space="preserve"> 年</w:t>
                    </w:r>
                  </w:p>
                  <w:p>
                    <w:pPr>
                      <w:spacing w:before="0" w:line="305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手机号码：182</w:t>
                    </w:r>
                    <w:r>
                      <w:rPr>
                        <w:rFonts w:hint="eastAsia"/>
                        <w:color w:val="FFFFFF"/>
                        <w:sz w:val="18"/>
                        <w:lang w:val="en-US" w:eastAsia="zh-CN"/>
                      </w:rPr>
                      <w:t>XXXX</w:t>
                    </w:r>
                  </w:p>
                  <w:p>
                    <w:pPr>
                      <w:tabs>
                        <w:tab w:val="left" w:pos="539"/>
                      </w:tabs>
                      <w:spacing w:before="0" w:line="272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邮</w:t>
                    </w:r>
                    <w:r>
                      <w:rPr>
                        <w:color w:val="FFFFFF"/>
                        <w:sz w:val="18"/>
                      </w:rPr>
                      <w:tab/>
                    </w:r>
                    <w:r>
                      <w:fldChar w:fldCharType="begin"/>
                    </w:r>
                    <w:r>
                      <w:instrText xml:space="preserve"> HYPERLINK "mailto:xiehan66@qq.com" \h </w:instrText>
                    </w:r>
                    <w:r>
                      <w:fldChar w:fldCharType="separate"/>
                    </w:r>
                    <w:r>
                      <w:rPr>
                        <w:color w:val="FFFFFF"/>
                        <w:sz w:val="18"/>
                      </w:rPr>
                      <w:t>箱：xiehan66@qq.com</w:t>
                    </w:r>
                    <w:r>
                      <w:rPr>
                        <w:color w:val="FFFFFF"/>
                        <w:sz w:val="18"/>
                      </w:rPr>
                      <w:fldChar w:fldCharType="end"/>
                    </w:r>
                  </w:p>
                </w:txbxContent>
              </v:textbox>
            </v:shape>
            <v:shape id="_x0000_s1045" o:spid="_x0000_s1045" o:spt="202" type="#_x0000_t202" style="position:absolute;left:585;top:7614;height:1535;width:254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80" w:lineRule="exact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求职意向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val="left" w:pos="523"/>
                        <w:tab w:val="left" w:pos="524"/>
                      </w:tabs>
                      <w:spacing w:before="246" w:line="322" w:lineRule="exact"/>
                      <w:ind w:left="523" w:right="0" w:hanging="421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期望职位：</w:t>
                    </w:r>
                    <w:r>
                      <w:rPr>
                        <w:rFonts w:hint="eastAsia"/>
                        <w:color w:val="FFFFFF"/>
                        <w:sz w:val="18"/>
                        <w:lang w:val="en-US" w:eastAsia="zh-CN"/>
                      </w:rPr>
                      <w:t>J</w:t>
                    </w:r>
                    <w:r>
                      <w:rPr>
                        <w:color w:val="FFFFFF"/>
                        <w:sz w:val="18"/>
                      </w:rPr>
                      <w:t>ava</w:t>
                    </w:r>
                    <w:r>
                      <w:rPr>
                        <w:color w:val="FFFFFF"/>
                        <w:spacing w:val="-4"/>
                        <w:sz w:val="18"/>
                      </w:rPr>
                      <w:t xml:space="preserve"> 后台开发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val="left" w:pos="523"/>
                        <w:tab w:val="left" w:pos="524"/>
                      </w:tabs>
                      <w:spacing w:before="0" w:line="312" w:lineRule="exact"/>
                      <w:ind w:left="523" w:right="0" w:hanging="421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期望薪资：面议</w:t>
                    </w:r>
                  </w:p>
                  <w:p>
                    <w:pPr>
                      <w:numPr>
                        <w:ilvl w:val="0"/>
                        <w:numId w:val="0"/>
                      </w:numPr>
                      <w:tabs>
                        <w:tab w:val="left" w:pos="523"/>
                        <w:tab w:val="left" w:pos="524"/>
                      </w:tabs>
                      <w:spacing w:before="0" w:line="275" w:lineRule="exact"/>
                      <w:ind w:left="102" w:leftChars="0" w:right="0" w:rightChars="0"/>
                      <w:jc w:val="left"/>
                      <w:rPr>
                        <w:sz w:val="18"/>
                      </w:rPr>
                    </w:pPr>
                  </w:p>
                </w:txbxContent>
              </v:textbox>
            </v:shape>
            <v:shape id="_x0000_s1046" o:spid="_x0000_s1046" o:spt="202" type="#_x0000_t202" style="position:absolute;left:588;top:10472;height:317;width:170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17" w:lineRule="exact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自我评价及优势</w:t>
                    </w:r>
                  </w:p>
                </w:txbxContent>
              </v:textbox>
            </v:shape>
            <v:shape id="_x0000_s1047" o:spid="_x0000_s1047" o:spt="202" type="#_x0000_t202" style="position:absolute;left:319;top:11503;height:3118;width:402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419"/>
                        <w:tab w:val="left" w:pos="420"/>
                      </w:tabs>
                      <w:spacing w:before="0" w:line="285" w:lineRule="exact"/>
                      <w:ind w:left="420" w:leftChars="0" w:right="0" w:hanging="420" w:firstLineChars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color w:val="FFFFFF"/>
                        <w:spacing w:val="-4"/>
                        <w:sz w:val="20"/>
                        <w:szCs w:val="20"/>
                      </w:rPr>
                      <w:t>参与过多个项目的开发，</w:t>
                    </w:r>
                    <w:r>
                      <w:rPr>
                        <w:rFonts w:hint="eastAsia"/>
                        <w:color w:val="FFFFFF"/>
                        <w:spacing w:val="-4"/>
                        <w:sz w:val="20"/>
                        <w:szCs w:val="20"/>
                        <w:lang w:val="en-US" w:eastAsia="zh-CN"/>
                      </w:rPr>
                      <w:t>熟悉项目的业务流程，能够快速融入到团队工作之中</w:t>
                    </w:r>
                    <w:r>
                      <w:rPr>
                        <w:color w:val="FFFFFF"/>
                        <w:sz w:val="20"/>
                        <w:szCs w:val="20"/>
                      </w:rPr>
                      <w:t>；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419"/>
                        <w:tab w:val="left" w:pos="420"/>
                      </w:tabs>
                      <w:spacing w:before="9"/>
                      <w:ind w:left="420" w:leftChars="0" w:right="0" w:hanging="420" w:firstLineChars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color w:val="FFFFFF"/>
                        <w:sz w:val="20"/>
                        <w:szCs w:val="20"/>
                      </w:rPr>
                      <w:t>能独立完成软件系统模块代码实现；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419"/>
                        <w:tab w:val="left" w:pos="420"/>
                      </w:tabs>
                      <w:spacing w:before="9" w:line="313" w:lineRule="exact"/>
                      <w:ind w:left="420" w:leftChars="0" w:right="0" w:hanging="420" w:firstLineChars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color w:val="FFFFFF"/>
                        <w:sz w:val="20"/>
                        <w:szCs w:val="20"/>
                      </w:rPr>
                      <w:t>对工作认真负责，执行力强，热爱新技术；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419"/>
                        <w:tab w:val="left" w:pos="420"/>
                      </w:tabs>
                      <w:spacing w:before="0" w:line="302" w:lineRule="exact"/>
                      <w:ind w:left="420" w:leftChars="0" w:right="0" w:hanging="420" w:firstLineChars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color w:val="FFFFFF"/>
                        <w:sz w:val="20"/>
                        <w:szCs w:val="20"/>
                      </w:rPr>
                      <w:t>为人乐观，积极向上；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419"/>
                        <w:tab w:val="left" w:pos="420"/>
                      </w:tabs>
                      <w:spacing w:before="0" w:line="308" w:lineRule="exact"/>
                      <w:ind w:left="420" w:leftChars="0" w:right="0" w:hanging="420" w:firstLineChars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color w:val="FFFFFF"/>
                        <w:sz w:val="20"/>
                        <w:szCs w:val="20"/>
                      </w:rPr>
                      <w:t>有规范的编程风格和良好的文档阅读习惯；</w:t>
                    </w:r>
                  </w:p>
                </w:txbxContent>
              </v:textbox>
            </v:shape>
            <v:shape id="_x0000_s1048" o:spid="_x0000_s1048" o:spt="202" type="#_x0000_t202" style="position:absolute;left:588;top:14799;height:317;width:170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17" w:lineRule="exact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荣誉证书和奖项</w:t>
                    </w:r>
                  </w:p>
                </w:txbxContent>
              </v:textbox>
            </v:shape>
            <v:shape id="_x0000_s1049" o:spid="_x0000_s1049" o:spt="202" type="#_x0000_t202" style="position:absolute;left:367;top:15547;height:238;width:116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numPr>
                        <w:ilvl w:val="0"/>
                        <w:numId w:val="3"/>
                      </w:numPr>
                      <w:tabs>
                        <w:tab w:val="left" w:pos="419"/>
                        <w:tab w:val="left" w:pos="420"/>
                      </w:tabs>
                      <w:spacing w:before="0" w:line="238" w:lineRule="exact"/>
                      <w:ind w:left="420" w:right="0" w:hanging="42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英语四级</w:t>
                    </w:r>
                  </w:p>
                </w:txbxContent>
              </v:textbox>
            </v:shape>
          </v:group>
        </w:pict>
      </w:r>
    </w:p>
    <w:p>
      <w:pPr>
        <w:spacing w:before="156"/>
        <w:ind w:left="5122" w:right="3880" w:firstLine="0"/>
        <w:jc w:val="center"/>
        <w:rPr>
          <w:b/>
          <w:sz w:val="24"/>
        </w:rPr>
      </w:pPr>
      <w:r>
        <w:pict>
          <v:shape id="_x0000_s1050" o:spid="_x0000_s1050" style="position:absolute;left:0pt;margin-left:268.25pt;margin-top:10.8pt;height:14.75pt;width:24.6pt;mso-position-horizontal-relative:page;z-index:251671552;mso-width-relative:page;mso-height-relative:page;" fillcolor="#000000" filled="t" stroked="f" coordorigin="5365,217" coordsize="492,295" path="m5448,489l5412,489,5423,437,5418,435,5414,430,5414,417,5418,411,5423,407,5423,355,5365,331,5622,217,5834,321,5619,321,5566,330,5520,348,5503,359,5434,359,5434,407,5442,409,5446,415,5446,430,5442,435,5434,437,5448,489xm5746,376l5737,367,5710,348,5670,330,5619,321,5834,321,5857,333,5748,375,5746,376xm5611,512l5561,507,5527,497,5508,487,5502,482,5502,389,5509,382,5531,369,5567,355,5616,349,5665,355,5701,369,5724,382,5731,389,5731,448,5615,448,5578,450,5548,455,5528,462,5521,471,5528,480,5548,488,5578,493,5615,495,5614,496,5703,496,5701,497,5663,507,5611,512xm5476,375l5434,359,5503,359,5488,367,5476,375xm5703,496l5614,496,5650,493,5681,488,5701,480,5709,471,5701,462,5681,455,5651,450,5615,448,5731,448,5731,482,5723,487,5703,49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b/>
          <w:color w:val="2D2D2D"/>
          <w:sz w:val="24"/>
        </w:rPr>
        <w:t>教育背景</w:t>
      </w:r>
    </w:p>
    <w:p>
      <w:pPr>
        <w:pStyle w:val="3"/>
        <w:spacing w:line="20" w:lineRule="exact"/>
        <w:ind w:left="5105"/>
        <w:rPr>
          <w:sz w:val="2"/>
        </w:rPr>
      </w:pPr>
      <w:r>
        <w:rPr>
          <w:sz w:val="2"/>
        </w:rPr>
        <w:pict>
          <v:group id="_x0000_s1051" o:spid="_x0000_s1051" o:spt="203" style="height:0.65pt;width:306.7pt;" coordsize="6134,13">
            <o:lock v:ext="edit"/>
            <v:line id="_x0000_s1052" o:spid="_x0000_s1052" o:spt="20" style="position:absolute;left:0;top:6;height:0;width:6134;" stroked="t" coordsize="21600,21600">
              <v:path arrowok="t"/>
              <v:fill focussize="0,0"/>
              <v:stroke weight="0.65pt" color="#00AFEF"/>
              <v:imagedata o:title=""/>
              <o:lock v:ext="edit"/>
            </v:line>
            <w10:wrap type="none"/>
            <w10:anchorlock/>
          </v:group>
        </w:pict>
      </w:r>
    </w:p>
    <w:p>
      <w:pPr>
        <w:tabs>
          <w:tab w:val="left" w:pos="9805"/>
        </w:tabs>
        <w:spacing w:before="34"/>
        <w:ind w:left="5276" w:right="0" w:firstLine="0"/>
        <w:jc w:val="left"/>
        <w:rPr>
          <w:b/>
          <w:sz w:val="20"/>
        </w:rPr>
      </w:pPr>
      <w:r>
        <w:rPr>
          <w:b/>
          <w:color w:val="1B9CDF"/>
          <w:sz w:val="20"/>
        </w:rPr>
        <w:t>湖北理工学院</w:t>
      </w:r>
      <w:r>
        <w:rPr>
          <w:b/>
          <w:color w:val="1B9CDF"/>
          <w:sz w:val="20"/>
        </w:rPr>
        <w:tab/>
      </w:r>
      <w:r>
        <w:rPr>
          <w:b/>
          <w:color w:val="1B9CDF"/>
          <w:sz w:val="20"/>
        </w:rPr>
        <w:t>软件工</w:t>
      </w:r>
      <w:r>
        <w:rPr>
          <w:b/>
          <w:color w:val="1B9CDF"/>
          <w:spacing w:val="-72"/>
          <w:sz w:val="20"/>
        </w:rPr>
        <w:t>程</w:t>
      </w:r>
      <w:r>
        <w:rPr>
          <w:b/>
          <w:color w:val="1B9CDF"/>
          <w:sz w:val="20"/>
        </w:rPr>
        <w:t>（本科）</w:t>
      </w:r>
    </w:p>
    <w:p>
      <w:pPr>
        <w:pStyle w:val="3"/>
        <w:spacing w:before="17"/>
        <w:rPr>
          <w:b/>
          <w:sz w:val="20"/>
        </w:rPr>
      </w:pPr>
    </w:p>
    <w:p>
      <w:pPr>
        <w:spacing w:before="0"/>
        <w:ind w:left="5122" w:right="4624" w:firstLine="0"/>
        <w:jc w:val="center"/>
        <w:rPr>
          <w:b/>
          <w:sz w:val="24"/>
        </w:rPr>
      </w:pPr>
      <w:r>
        <w:pict>
          <v:line id="_x0000_s1053" o:spid="_x0000_s1053" o:spt="20" style="position:absolute;left:0pt;margin-left:263.3pt;margin-top:28.6pt;height:0pt;width:308.95pt;mso-position-horizontal-relative:page;mso-wrap-distance-bottom:0pt;mso-wrap-distance-top:0pt;z-index:-251657216;mso-width-relative:page;mso-height-relative:page;" stroked="t" coordsize="21600,21600">
            <v:path arrowok="t"/>
            <v:fill focussize="0,0"/>
            <v:stroke weight="2.1pt" color="#00AFEF"/>
            <v:imagedata o:title=""/>
            <o:lock v:ext="edit"/>
            <w10:wrap type="topAndBottom"/>
          </v:line>
        </w:pict>
      </w:r>
      <w:r>
        <w:rPr>
          <w:position w:val="-1"/>
        </w:rPr>
        <w:drawing>
          <wp:inline distT="0" distB="0" distL="0" distR="0">
            <wp:extent cx="252095" cy="252095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     </w:t>
      </w:r>
      <w:r>
        <w:rPr>
          <w:rFonts w:ascii="Times New Roman" w:eastAsia="Times New Roman"/>
          <w:spacing w:val="-3"/>
          <w:sz w:val="20"/>
        </w:rPr>
        <w:t xml:space="preserve"> </w:t>
      </w:r>
      <w:r>
        <w:rPr>
          <w:b/>
          <w:color w:val="2D2D2D"/>
          <w:sz w:val="24"/>
        </w:rPr>
        <w:t>技能展示</w:t>
      </w:r>
    </w:p>
    <w:p>
      <w:pPr>
        <w:pStyle w:val="7"/>
        <w:numPr>
          <w:ilvl w:val="0"/>
          <w:numId w:val="4"/>
        </w:numPr>
        <w:tabs>
          <w:tab w:val="left" w:pos="5711"/>
          <w:tab w:val="left" w:pos="5712"/>
        </w:tabs>
        <w:spacing w:before="66" w:after="0" w:line="220" w:lineRule="auto"/>
        <w:ind w:left="5711" w:right="427" w:hanging="420"/>
        <w:jc w:val="left"/>
        <w:rPr>
          <w:sz w:val="20"/>
        </w:rPr>
      </w:pPr>
      <w:r>
        <w:rPr>
          <w:spacing w:val="6"/>
          <w:sz w:val="20"/>
        </w:rPr>
        <w:t xml:space="preserve">熟练使用 </w:t>
      </w:r>
      <w:r>
        <w:rPr>
          <w:sz w:val="20"/>
        </w:rPr>
        <w:t>Java</w:t>
      </w:r>
      <w:r>
        <w:rPr>
          <w:spacing w:val="-4"/>
          <w:sz w:val="20"/>
        </w:rPr>
        <w:t xml:space="preserve"> 语言进行面向对象的程序设计</w:t>
      </w:r>
    </w:p>
    <w:p>
      <w:pPr>
        <w:pStyle w:val="7"/>
        <w:numPr>
          <w:ilvl w:val="0"/>
          <w:numId w:val="4"/>
        </w:numPr>
        <w:tabs>
          <w:tab w:val="left" w:pos="5711"/>
          <w:tab w:val="left" w:pos="5712"/>
        </w:tabs>
        <w:spacing w:before="66" w:after="0" w:line="220" w:lineRule="auto"/>
        <w:ind w:left="5711" w:right="427" w:hanging="420"/>
        <w:jc w:val="left"/>
        <w:rPr>
          <w:sz w:val="20"/>
        </w:rPr>
      </w:pPr>
      <w:bookmarkStart w:id="0" w:name="_GoBack"/>
      <w:r>
        <w:rPr>
          <w:rFonts w:hint="eastAsia"/>
          <w:spacing w:val="-4"/>
          <w:sz w:val="20"/>
          <w:lang w:val="en-US" w:eastAsia="zh-CN"/>
        </w:rPr>
        <w:t>熟悉 JDK 源码</w:t>
      </w:r>
    </w:p>
    <w:bookmarkEnd w:id="0"/>
    <w:p>
      <w:pPr>
        <w:pStyle w:val="7"/>
        <w:numPr>
          <w:ilvl w:val="0"/>
          <w:numId w:val="4"/>
        </w:numPr>
        <w:tabs>
          <w:tab w:val="left" w:pos="5711"/>
          <w:tab w:val="left" w:pos="5712"/>
        </w:tabs>
        <w:spacing w:before="3" w:after="0" w:line="220" w:lineRule="auto"/>
        <w:ind w:left="5711" w:right="428" w:hanging="420"/>
        <w:jc w:val="left"/>
        <w:rPr>
          <w:sz w:val="20"/>
        </w:rPr>
      </w:pPr>
      <w:r>
        <w:rPr>
          <w:spacing w:val="19"/>
          <w:sz w:val="20"/>
        </w:rPr>
        <w:t xml:space="preserve">对 </w:t>
      </w:r>
      <w:r>
        <w:rPr>
          <w:sz w:val="20"/>
        </w:rPr>
        <w:t>Spring</w:t>
      </w:r>
      <w:r>
        <w:rPr>
          <w:spacing w:val="26"/>
          <w:sz w:val="20"/>
        </w:rPr>
        <w:t xml:space="preserve"> 的 </w:t>
      </w:r>
      <w:r>
        <w:rPr>
          <w:sz w:val="20"/>
        </w:rPr>
        <w:t>Io</w:t>
      </w:r>
      <w:r>
        <w:rPr>
          <w:rFonts w:hint="eastAsia"/>
          <w:sz w:val="20"/>
          <w:lang w:val="en-US" w:eastAsia="zh-CN"/>
        </w:rPr>
        <w:t>C</w:t>
      </w:r>
      <w:r>
        <w:rPr>
          <w:spacing w:val="15"/>
          <w:sz w:val="20"/>
        </w:rPr>
        <w:t xml:space="preserve"> 容器和 </w:t>
      </w:r>
      <w:r>
        <w:rPr>
          <w:sz w:val="20"/>
        </w:rPr>
        <w:t>AOP 原理有深入了解，</w:t>
      </w:r>
      <w:r>
        <w:rPr>
          <w:spacing w:val="1"/>
          <w:sz w:val="20"/>
        </w:rPr>
        <w:t xml:space="preserve">熟练使用 </w:t>
      </w:r>
      <w:r>
        <w:rPr>
          <w:sz w:val="20"/>
        </w:rPr>
        <w:t>Spring</w:t>
      </w:r>
      <w:r>
        <w:rPr>
          <w:spacing w:val="12"/>
          <w:sz w:val="20"/>
        </w:rPr>
        <w:t xml:space="preserve"> 进行</w:t>
      </w:r>
      <w:r>
        <w:rPr>
          <w:spacing w:val="13"/>
          <w:sz w:val="20"/>
        </w:rPr>
        <w:t>事务，日志等管理</w:t>
      </w:r>
    </w:p>
    <w:p>
      <w:pPr>
        <w:pStyle w:val="7"/>
        <w:numPr>
          <w:ilvl w:val="0"/>
          <w:numId w:val="4"/>
        </w:numPr>
        <w:tabs>
          <w:tab w:val="left" w:pos="5711"/>
          <w:tab w:val="left" w:pos="5712"/>
        </w:tabs>
        <w:spacing w:before="2" w:after="0" w:line="220" w:lineRule="auto"/>
        <w:ind w:left="5711" w:right="425" w:hanging="420"/>
        <w:jc w:val="left"/>
        <w:rPr>
          <w:sz w:val="20"/>
        </w:rPr>
      </w:pPr>
      <w:r>
        <w:rPr>
          <w:spacing w:val="-6"/>
          <w:sz w:val="20"/>
        </w:rPr>
        <w:t xml:space="preserve">熟悉 </w:t>
      </w:r>
      <w:r>
        <w:rPr>
          <w:sz w:val="20"/>
        </w:rPr>
        <w:t>volatile、synchronized</w:t>
      </w:r>
      <w:r>
        <w:rPr>
          <w:rFonts w:hint="eastAsia"/>
          <w:sz w:val="20"/>
          <w:lang w:eastAsia="zh-CN"/>
        </w:rPr>
        <w:t>、</w:t>
      </w:r>
      <w:r>
        <w:rPr>
          <w:rFonts w:hint="eastAsia"/>
          <w:sz w:val="20"/>
          <w:lang w:val="en-US" w:eastAsia="zh-CN"/>
        </w:rPr>
        <w:t>JUC</w:t>
      </w:r>
      <w:r>
        <w:rPr>
          <w:spacing w:val="-5"/>
          <w:sz w:val="20"/>
        </w:rPr>
        <w:t xml:space="preserve"> 等</w:t>
      </w:r>
      <w:r>
        <w:rPr>
          <w:rFonts w:hint="eastAsia"/>
          <w:spacing w:val="-5"/>
          <w:sz w:val="20"/>
          <w:lang w:val="en-US" w:eastAsia="zh-CN"/>
        </w:rPr>
        <w:t>知识</w:t>
      </w:r>
    </w:p>
    <w:p>
      <w:pPr>
        <w:pStyle w:val="7"/>
        <w:numPr>
          <w:ilvl w:val="0"/>
          <w:numId w:val="4"/>
        </w:numPr>
        <w:tabs>
          <w:tab w:val="left" w:pos="5711"/>
          <w:tab w:val="left" w:pos="5712"/>
        </w:tabs>
        <w:spacing w:before="0" w:after="0" w:line="334" w:lineRule="exact"/>
        <w:ind w:left="5711" w:right="0" w:hanging="421"/>
        <w:jc w:val="left"/>
        <w:rPr>
          <w:sz w:val="20"/>
        </w:rPr>
      </w:pPr>
      <w:r>
        <w:rPr>
          <w:spacing w:val="-4"/>
          <w:sz w:val="20"/>
        </w:rPr>
        <w:t xml:space="preserve">掌握 </w:t>
      </w:r>
      <w:r>
        <w:rPr>
          <w:sz w:val="20"/>
        </w:rPr>
        <w:t>J</w:t>
      </w:r>
      <w:r>
        <w:rPr>
          <w:rFonts w:hint="eastAsia"/>
          <w:sz w:val="20"/>
          <w:lang w:val="en-US" w:eastAsia="zh-CN"/>
        </w:rPr>
        <w:t>V</w:t>
      </w:r>
      <w:r>
        <w:rPr>
          <w:sz w:val="20"/>
        </w:rPr>
        <w:t>M</w:t>
      </w:r>
      <w:r>
        <w:rPr>
          <w:spacing w:val="-6"/>
          <w:sz w:val="20"/>
        </w:rPr>
        <w:t xml:space="preserve"> 和 </w:t>
      </w:r>
      <w:r>
        <w:rPr>
          <w:sz w:val="20"/>
        </w:rPr>
        <w:t>GC</w:t>
      </w:r>
    </w:p>
    <w:p>
      <w:pPr>
        <w:pStyle w:val="7"/>
        <w:numPr>
          <w:ilvl w:val="0"/>
          <w:numId w:val="4"/>
        </w:numPr>
        <w:tabs>
          <w:tab w:val="left" w:pos="5711"/>
          <w:tab w:val="left" w:pos="5712"/>
        </w:tabs>
        <w:spacing w:before="0" w:after="0" w:line="340" w:lineRule="exact"/>
        <w:ind w:left="5711" w:right="0" w:hanging="421"/>
        <w:jc w:val="left"/>
        <w:rPr>
          <w:sz w:val="20"/>
        </w:rPr>
      </w:pPr>
      <w:r>
        <w:rPr>
          <w:rFonts w:hint="eastAsia"/>
          <w:spacing w:val="-4"/>
          <w:sz w:val="20"/>
          <w:lang w:val="en-US" w:eastAsia="zh-CN"/>
        </w:rPr>
        <w:t>掌握</w:t>
      </w:r>
      <w:r>
        <w:rPr>
          <w:spacing w:val="-4"/>
          <w:sz w:val="20"/>
        </w:rPr>
        <w:t xml:space="preserve"> </w:t>
      </w:r>
      <w:r>
        <w:rPr>
          <w:sz w:val="20"/>
        </w:rPr>
        <w:t>SQL</w:t>
      </w:r>
      <w:r>
        <w:rPr>
          <w:spacing w:val="-4"/>
          <w:sz w:val="20"/>
        </w:rPr>
        <w:t xml:space="preserve"> 编程，</w:t>
      </w:r>
      <w:r>
        <w:rPr>
          <w:rFonts w:hint="eastAsia"/>
          <w:spacing w:val="-4"/>
          <w:sz w:val="20"/>
          <w:lang w:val="en-US" w:eastAsia="zh-CN"/>
        </w:rPr>
        <w:t>对SQL优化有一定实践</w:t>
      </w:r>
    </w:p>
    <w:p>
      <w:pPr>
        <w:pStyle w:val="7"/>
        <w:numPr>
          <w:ilvl w:val="0"/>
          <w:numId w:val="4"/>
        </w:numPr>
        <w:tabs>
          <w:tab w:val="left" w:pos="5711"/>
          <w:tab w:val="left" w:pos="5712"/>
        </w:tabs>
        <w:spacing w:before="0" w:after="0" w:line="336" w:lineRule="exact"/>
        <w:ind w:left="5711" w:right="0" w:hanging="421"/>
        <w:jc w:val="left"/>
        <w:rPr>
          <w:sz w:val="20"/>
        </w:rPr>
      </w:pPr>
      <w:r>
        <w:rPr>
          <w:rFonts w:hint="eastAsia"/>
          <w:spacing w:val="-5"/>
          <w:sz w:val="20"/>
          <w:lang w:val="en-US" w:eastAsia="zh-CN"/>
        </w:rPr>
        <w:t>熟悉</w:t>
      </w:r>
      <w:r>
        <w:rPr>
          <w:spacing w:val="-5"/>
          <w:sz w:val="20"/>
        </w:rPr>
        <w:t xml:space="preserve"> </w:t>
      </w:r>
      <w:r>
        <w:rPr>
          <w:rFonts w:hint="eastAsia"/>
          <w:sz w:val="20"/>
          <w:lang w:val="en-US" w:eastAsia="zh-CN"/>
        </w:rPr>
        <w:t>L</w:t>
      </w:r>
      <w:r>
        <w:rPr>
          <w:sz w:val="20"/>
        </w:rPr>
        <w:t>inux</w:t>
      </w:r>
      <w:r>
        <w:rPr>
          <w:spacing w:val="-4"/>
          <w:sz w:val="20"/>
        </w:rPr>
        <w:t xml:space="preserve"> 常用命令及运用 </w:t>
      </w:r>
      <w:r>
        <w:rPr>
          <w:rFonts w:hint="eastAsia"/>
          <w:sz w:val="20"/>
          <w:lang w:val="en-US" w:eastAsia="zh-CN"/>
        </w:rPr>
        <w:t>X</w:t>
      </w:r>
      <w:r>
        <w:rPr>
          <w:sz w:val="20"/>
        </w:rPr>
        <w:t>shell</w:t>
      </w:r>
      <w:r>
        <w:rPr>
          <w:spacing w:val="-9"/>
          <w:sz w:val="20"/>
        </w:rPr>
        <w:t xml:space="preserve"> 与 </w:t>
      </w:r>
      <w:r>
        <w:rPr>
          <w:rFonts w:hint="eastAsia"/>
          <w:sz w:val="20"/>
          <w:lang w:val="en-US" w:eastAsia="zh-CN"/>
        </w:rPr>
        <w:t>L</w:t>
      </w:r>
      <w:r>
        <w:rPr>
          <w:sz w:val="20"/>
        </w:rPr>
        <w:t>inux</w:t>
      </w:r>
      <w:r>
        <w:rPr>
          <w:spacing w:val="-4"/>
          <w:sz w:val="20"/>
        </w:rPr>
        <w:t xml:space="preserve"> 交互</w:t>
      </w:r>
    </w:p>
    <w:p>
      <w:pPr>
        <w:pStyle w:val="7"/>
        <w:numPr>
          <w:ilvl w:val="0"/>
          <w:numId w:val="4"/>
        </w:numPr>
        <w:tabs>
          <w:tab w:val="left" w:pos="5711"/>
          <w:tab w:val="left" w:pos="5712"/>
        </w:tabs>
        <w:spacing w:before="0" w:after="0" w:line="336" w:lineRule="exact"/>
        <w:ind w:left="5711" w:right="0" w:hanging="421"/>
        <w:jc w:val="left"/>
        <w:rPr>
          <w:sz w:val="20"/>
        </w:rPr>
      </w:pPr>
      <w:r>
        <w:rPr>
          <w:rFonts w:hint="eastAsia"/>
          <w:spacing w:val="-4"/>
          <w:sz w:val="20"/>
          <w:lang w:val="en-US" w:eastAsia="zh-CN"/>
        </w:rPr>
        <w:t>掌握非关系型数据库redis的使用</w:t>
      </w:r>
    </w:p>
    <w:p>
      <w:pPr>
        <w:pStyle w:val="7"/>
        <w:numPr>
          <w:ilvl w:val="0"/>
          <w:numId w:val="4"/>
        </w:numPr>
        <w:tabs>
          <w:tab w:val="left" w:pos="5711"/>
          <w:tab w:val="left" w:pos="5712"/>
        </w:tabs>
        <w:spacing w:before="0" w:after="0" w:line="340" w:lineRule="exact"/>
        <w:ind w:left="5711" w:right="0" w:hanging="421"/>
        <w:jc w:val="left"/>
        <w:rPr>
          <w:sz w:val="20"/>
        </w:rPr>
      </w:pPr>
      <w:r>
        <w:rPr>
          <w:rFonts w:hint="eastAsia"/>
          <w:spacing w:val="-5"/>
          <w:sz w:val="20"/>
          <w:lang w:val="en-US" w:eastAsia="zh-CN"/>
        </w:rPr>
        <w:t>了解</w:t>
      </w:r>
      <w:r>
        <w:rPr>
          <w:spacing w:val="-5"/>
          <w:sz w:val="20"/>
        </w:rPr>
        <w:t xml:space="preserve"> </w:t>
      </w:r>
      <w:r>
        <w:rPr>
          <w:rFonts w:hint="eastAsia"/>
          <w:sz w:val="20"/>
          <w:lang w:val="en-US" w:eastAsia="zh-CN"/>
        </w:rPr>
        <w:t>D</w:t>
      </w:r>
      <w:r>
        <w:rPr>
          <w:sz w:val="20"/>
        </w:rPr>
        <w:t>ubbo、</w:t>
      </w:r>
      <w:r>
        <w:rPr>
          <w:rFonts w:hint="eastAsia"/>
          <w:sz w:val="20"/>
          <w:lang w:val="en-US" w:eastAsia="zh-CN"/>
        </w:rPr>
        <w:t>Z</w:t>
      </w:r>
      <w:r>
        <w:rPr>
          <w:sz w:val="20"/>
        </w:rPr>
        <w:t>ookeeper</w:t>
      </w:r>
      <w:r>
        <w:rPr>
          <w:spacing w:val="-5"/>
          <w:sz w:val="20"/>
        </w:rPr>
        <w:t xml:space="preserve"> 等分布式服务框架</w:t>
      </w:r>
    </w:p>
    <w:p>
      <w:pPr>
        <w:pStyle w:val="7"/>
        <w:numPr>
          <w:ilvl w:val="0"/>
          <w:numId w:val="4"/>
        </w:numPr>
        <w:tabs>
          <w:tab w:val="left" w:pos="5711"/>
          <w:tab w:val="left" w:pos="5712"/>
        </w:tabs>
        <w:spacing w:before="0" w:after="0" w:line="355" w:lineRule="exact"/>
        <w:ind w:left="5711" w:right="0" w:hanging="421"/>
        <w:jc w:val="left"/>
        <w:rPr>
          <w:sz w:val="20"/>
        </w:rPr>
      </w:pPr>
      <w:r>
        <w:rPr>
          <w:spacing w:val="7"/>
          <w:sz w:val="20"/>
        </w:rPr>
        <w:t xml:space="preserve">熟练使用 </w:t>
      </w:r>
      <w:r>
        <w:rPr>
          <w:sz w:val="20"/>
        </w:rPr>
        <w:t>Eclipse、</w:t>
      </w:r>
      <w:r>
        <w:rPr>
          <w:rFonts w:hint="eastAsia"/>
          <w:sz w:val="20"/>
          <w:lang w:val="en-US" w:eastAsia="zh-CN"/>
        </w:rPr>
        <w:t>IDEA</w:t>
      </w:r>
      <w:r>
        <w:rPr>
          <w:sz w:val="20"/>
        </w:rPr>
        <w:t>、Maven、Git</w:t>
      </w:r>
      <w:r>
        <w:rPr>
          <w:spacing w:val="3"/>
          <w:sz w:val="20"/>
        </w:rPr>
        <w:t xml:space="preserve"> 等辅助开发工具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"/>
      </w:pPr>
    </w:p>
    <w:p>
      <w:pPr>
        <w:spacing w:before="37"/>
        <w:ind w:left="5122" w:right="4585" w:firstLine="0"/>
        <w:jc w:val="center"/>
        <w:rPr>
          <w:b/>
          <w:sz w:val="24"/>
        </w:rPr>
      </w:pPr>
      <w:r>
        <w:pict>
          <v:line id="_x0000_s1054" o:spid="_x0000_s1054" o:spt="20" style="position:absolute;left:0pt;margin-left:269.85pt;margin-top:30.55pt;height:0pt;width:308.95pt;mso-position-horizontal-relative:page;mso-wrap-distance-bottom:0pt;mso-wrap-distance-top:0pt;z-index:-251656192;mso-width-relative:page;mso-height-relative:page;" stroked="t" coordsize="21600,21600">
            <v:path arrowok="t"/>
            <v:fill focussize="0,0"/>
            <v:stroke weight="2.1pt" color="#00AFEF"/>
            <v:imagedata o:title=""/>
            <o:lock v:ext="edit"/>
            <w10:wrap type="topAndBottom"/>
          </v:line>
        </w:pict>
      </w:r>
      <w:r>
        <w:rPr>
          <w:position w:val="-3"/>
        </w:rPr>
        <w:drawing>
          <wp:inline distT="0" distB="0" distL="0" distR="0">
            <wp:extent cx="194945" cy="195580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579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     </w:t>
      </w:r>
      <w:r>
        <w:rPr>
          <w:rFonts w:ascii="Times New Roman" w:eastAsia="Times New Roman"/>
          <w:spacing w:val="-25"/>
          <w:sz w:val="20"/>
        </w:rPr>
        <w:t xml:space="preserve"> </w:t>
      </w:r>
      <w:r>
        <w:rPr>
          <w:b/>
          <w:color w:val="2D2D2D"/>
          <w:sz w:val="24"/>
        </w:rPr>
        <w:t>工作经历</w:t>
      </w:r>
    </w:p>
    <w:p>
      <w:pPr>
        <w:pStyle w:val="3"/>
        <w:spacing w:before="2"/>
        <w:rPr>
          <w:b/>
          <w:sz w:val="22"/>
        </w:rPr>
      </w:pPr>
    </w:p>
    <w:p>
      <w:pPr>
        <w:tabs>
          <w:tab w:val="left" w:pos="7083"/>
        </w:tabs>
        <w:spacing w:before="60" w:line="383" w:lineRule="exact"/>
        <w:ind w:left="5308" w:right="0" w:firstLine="0"/>
        <w:jc w:val="left"/>
        <w:rPr>
          <w:rFonts w:hint="default" w:eastAsia="微软雅黑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 xml:space="preserve">2019.2~2020.4       </w:t>
      </w:r>
      <w:r>
        <w:rPr>
          <w:color w:val="565656"/>
          <w:sz w:val="21"/>
        </w:rPr>
        <w:t>上海</w:t>
      </w:r>
      <w:r>
        <w:rPr>
          <w:rFonts w:hint="eastAsia"/>
          <w:color w:val="565656"/>
          <w:sz w:val="21"/>
          <w:lang w:val="en-US" w:eastAsia="zh-CN"/>
        </w:rPr>
        <w:t>XX</w:t>
      </w:r>
      <w:r>
        <w:rPr>
          <w:color w:val="565656"/>
          <w:sz w:val="21"/>
        </w:rPr>
        <w:t>汽车服务有限公司</w:t>
      </w:r>
    </w:p>
    <w:p>
      <w:pPr>
        <w:tabs>
          <w:tab w:val="left" w:pos="7083"/>
        </w:tabs>
        <w:spacing w:before="60" w:line="383" w:lineRule="exact"/>
        <w:ind w:left="5308" w:right="0" w:firstLine="0"/>
        <w:jc w:val="left"/>
        <w:rPr>
          <w:rFonts w:hint="eastAsia" w:eastAsia="微软雅黑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 xml:space="preserve">   </w:t>
      </w:r>
      <w:r>
        <w:rPr>
          <w:sz w:val="22"/>
        </w:rPr>
        <w:t>职位：</w:t>
      </w:r>
      <w:r>
        <w:rPr>
          <w:spacing w:val="36"/>
          <w:sz w:val="22"/>
        </w:rPr>
        <w:t xml:space="preserve"> </w:t>
      </w:r>
      <w:r>
        <w:rPr>
          <w:rFonts w:hint="eastAsia"/>
          <w:color w:val="565656"/>
          <w:sz w:val="21"/>
          <w:lang w:val="en-US" w:eastAsia="zh-CN"/>
        </w:rPr>
        <w:t>J</w:t>
      </w:r>
      <w:r>
        <w:rPr>
          <w:color w:val="565656"/>
          <w:sz w:val="21"/>
        </w:rPr>
        <w:t>ava</w:t>
      </w:r>
      <w:r>
        <w:rPr>
          <w:color w:val="565656"/>
          <w:spacing w:val="-10"/>
          <w:sz w:val="21"/>
        </w:rPr>
        <w:t xml:space="preserve"> </w:t>
      </w:r>
      <w:r>
        <w:rPr>
          <w:color w:val="565656"/>
          <w:sz w:val="21"/>
        </w:rPr>
        <w:t>开发</w:t>
      </w:r>
      <w:r>
        <w:rPr>
          <w:rFonts w:hint="eastAsia"/>
          <w:color w:val="565656"/>
          <w:sz w:val="21"/>
          <w:lang w:val="en-US" w:eastAsia="zh-CN"/>
        </w:rPr>
        <w:t>工程师</w:t>
      </w:r>
    </w:p>
    <w:p>
      <w:pPr>
        <w:tabs>
          <w:tab w:val="left" w:pos="7083"/>
        </w:tabs>
        <w:spacing w:before="60" w:line="383" w:lineRule="exact"/>
        <w:ind w:left="5308" w:right="0" w:firstLine="0"/>
        <w:jc w:val="left"/>
        <w:rPr>
          <w:sz w:val="21"/>
        </w:rPr>
      </w:pPr>
      <w:r>
        <w:rPr>
          <w:sz w:val="22"/>
        </w:rPr>
        <w:t>2016.</w:t>
      </w:r>
      <w:r>
        <w:rPr>
          <w:rFonts w:hint="eastAsia"/>
          <w:sz w:val="22"/>
          <w:lang w:val="en-US" w:eastAsia="zh-CN"/>
        </w:rPr>
        <w:t>6</w:t>
      </w:r>
      <w:r>
        <w:rPr>
          <w:sz w:val="22"/>
        </w:rPr>
        <w:t>~2019.2</w:t>
      </w:r>
      <w:r>
        <w:rPr>
          <w:sz w:val="22"/>
        </w:rPr>
        <w:tab/>
      </w:r>
      <w:r>
        <w:rPr>
          <w:rFonts w:hint="eastAsia"/>
          <w:sz w:val="22"/>
          <w:lang w:val="en-US" w:eastAsia="zh-CN"/>
        </w:rPr>
        <w:t xml:space="preserve">    </w:t>
      </w:r>
      <w:r>
        <w:rPr>
          <w:color w:val="565656"/>
          <w:sz w:val="21"/>
        </w:rPr>
        <w:t>上海</w:t>
      </w:r>
      <w:r>
        <w:rPr>
          <w:rFonts w:hint="eastAsia"/>
          <w:color w:val="565656"/>
          <w:sz w:val="21"/>
          <w:lang w:val="en-US" w:eastAsia="zh-CN"/>
        </w:rPr>
        <w:t>XX</w:t>
      </w:r>
      <w:r>
        <w:rPr>
          <w:color w:val="565656"/>
          <w:sz w:val="21"/>
        </w:rPr>
        <w:t>企业管理有限公司</w:t>
      </w:r>
    </w:p>
    <w:p>
      <w:pPr>
        <w:tabs>
          <w:tab w:val="left" w:pos="6188"/>
        </w:tabs>
        <w:spacing w:before="0" w:line="383" w:lineRule="exact"/>
        <w:ind w:left="5528" w:right="0" w:firstLine="0"/>
        <w:jc w:val="left"/>
        <w:rPr>
          <w:sz w:val="21"/>
        </w:rPr>
      </w:pPr>
      <w:r>
        <w:rPr>
          <w:sz w:val="22"/>
        </w:rPr>
        <w:t>职位：</w:t>
      </w:r>
      <w:r>
        <w:rPr>
          <w:spacing w:val="36"/>
          <w:sz w:val="22"/>
        </w:rPr>
        <w:t xml:space="preserve"> </w:t>
      </w:r>
      <w:r>
        <w:rPr>
          <w:rFonts w:hint="eastAsia"/>
          <w:color w:val="565656"/>
          <w:sz w:val="21"/>
          <w:lang w:val="en-US" w:eastAsia="zh-CN"/>
        </w:rPr>
        <w:t>J</w:t>
      </w:r>
      <w:r>
        <w:rPr>
          <w:color w:val="565656"/>
          <w:sz w:val="21"/>
        </w:rPr>
        <w:t>ava</w:t>
      </w:r>
      <w:r>
        <w:rPr>
          <w:color w:val="565656"/>
          <w:spacing w:val="-10"/>
          <w:sz w:val="21"/>
        </w:rPr>
        <w:t xml:space="preserve"> </w:t>
      </w:r>
      <w:r>
        <w:rPr>
          <w:rFonts w:hint="eastAsia"/>
          <w:color w:val="565656"/>
          <w:spacing w:val="-10"/>
          <w:sz w:val="21"/>
          <w:lang w:val="en-US" w:eastAsia="zh-CN"/>
        </w:rPr>
        <w:t>后台</w:t>
      </w:r>
      <w:r>
        <w:rPr>
          <w:color w:val="565656"/>
          <w:sz w:val="21"/>
        </w:rPr>
        <w:t>开发</w:t>
      </w:r>
    </w:p>
    <w:p>
      <w:pPr>
        <w:spacing w:after="0" w:line="383" w:lineRule="exact"/>
        <w:jc w:val="left"/>
        <w:rPr>
          <w:sz w:val="21"/>
        </w:rPr>
        <w:sectPr>
          <w:type w:val="continuous"/>
          <w:pgSz w:w="11910" w:h="16840"/>
          <w:pgMar w:top="0" w:right="220" w:bottom="0" w:left="200" w:header="720" w:footer="720" w:gutter="0"/>
        </w:sectPr>
      </w:pPr>
    </w:p>
    <w:p>
      <w:pPr>
        <w:pStyle w:val="3"/>
        <w:ind w:left="552"/>
        <w:rPr>
          <w:sz w:val="20"/>
        </w:rPr>
      </w:pPr>
      <w:r>
        <w:rPr>
          <w:sz w:val="20"/>
        </w:rPr>
        <w:pict>
          <v:group id="_x0000_s1055" o:spid="_x0000_s1055" o:spt="203" style="height:23.95pt;width:532.45pt;" coordsize="10649,479">
            <o:lock v:ext="edit"/>
            <v:line id="_x0000_s1056" o:spid="_x0000_s1056" o:spt="20" style="position:absolute;left:0;top:465;height:0;width:10649;" stroked="t" coordsize="21600,21600">
              <v:path arrowok="t"/>
              <v:fill focussize="0,0"/>
              <v:stroke weight="1.4pt" color="#00AFEF"/>
              <v:imagedata o:title=""/>
              <o:lock v:ext="edit"/>
            </v:line>
            <v:shape id="_x0000_s1057" o:spid="_x0000_s1057" o:spt="75" type="#_x0000_t75" style="position:absolute;left:184;top:0;height:397;width:395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58" o:spid="_x0000_s1058" o:spt="202" type="#_x0000_t202" style="position:absolute;left:0;top:0;height:479;width:106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/>
                      <w:ind w:left="789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D2D2D"/>
                        <w:sz w:val="24"/>
                      </w:rPr>
                      <w:t>项目经验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3"/>
        <w:spacing w:before="9"/>
        <w:rPr>
          <w:sz w:val="10"/>
        </w:rPr>
      </w:pPr>
    </w:p>
    <w:p>
      <w:pPr>
        <w:pStyle w:val="2"/>
        <w:numPr>
          <w:ilvl w:val="0"/>
          <w:numId w:val="5"/>
        </w:numPr>
        <w:tabs>
          <w:tab w:val="left" w:pos="1163"/>
          <w:tab w:val="left" w:pos="1164"/>
        </w:tabs>
        <w:spacing w:before="44" w:after="0" w:line="378" w:lineRule="exact"/>
        <w:ind w:left="1163" w:right="0" w:hanging="421"/>
        <w:jc w:val="left"/>
      </w:pPr>
      <w:r>
        <w:rPr>
          <w:rFonts w:hint="eastAsia"/>
          <w:color w:val="1B9CDF"/>
          <w:spacing w:val="-1"/>
          <w:lang w:val="en-US" w:eastAsia="zh-CN"/>
        </w:rPr>
        <w:t>鸣铎商务管理后台+鸣铎商务H5+鸣铎商务商家系统</w:t>
      </w:r>
    </w:p>
    <w:p>
      <w:pPr>
        <w:pStyle w:val="3"/>
        <w:spacing w:line="338" w:lineRule="exact"/>
        <w:ind w:left="1163"/>
        <w:rPr>
          <w:rFonts w:hint="default"/>
          <w:color w:val="777777"/>
          <w:lang w:val="en-US" w:eastAsia="zh-CN"/>
        </w:rPr>
      </w:pPr>
      <w:r>
        <w:rPr>
          <w:rFonts w:hint="eastAsia"/>
          <w:b/>
          <w:w w:val="95"/>
          <w:sz w:val="21"/>
          <w:lang w:val="en-US" w:eastAsia="zh-CN"/>
        </w:rPr>
        <w:t>开发技术：</w:t>
      </w:r>
      <w:r>
        <w:rPr>
          <w:rFonts w:hint="eastAsia"/>
          <w:color w:val="777777"/>
          <w:lang w:val="en-US" w:eastAsia="zh-CN"/>
        </w:rPr>
        <w:t>Spring Boot+Spring Cloud+redis+MySQL</w:t>
      </w:r>
    </w:p>
    <w:p>
      <w:pPr>
        <w:pStyle w:val="3"/>
        <w:spacing w:line="338" w:lineRule="exact"/>
        <w:ind w:left="1163"/>
        <w:rPr>
          <w:rFonts w:hint="default" w:ascii="微软雅黑" w:hAnsi="微软雅黑" w:eastAsia="微软雅黑" w:cs="微软雅黑"/>
          <w:color w:val="777777"/>
          <w:sz w:val="21"/>
          <w:szCs w:val="22"/>
          <w:lang w:val="en-US" w:eastAsia="zh-CN" w:bidi="en-US"/>
        </w:rPr>
      </w:pPr>
      <w:r>
        <w:rPr>
          <w:rFonts w:hint="eastAsia"/>
          <w:b/>
          <w:w w:val="95"/>
          <w:sz w:val="21"/>
          <w:lang w:val="en-US" w:eastAsia="zh-CN"/>
        </w:rPr>
        <w:t>开发工具：</w:t>
      </w:r>
      <w:r>
        <w:rPr>
          <w:rFonts w:hint="eastAsia" w:cs="微软雅黑"/>
          <w:color w:val="777777"/>
          <w:sz w:val="21"/>
          <w:szCs w:val="22"/>
          <w:lang w:val="en-US" w:eastAsia="zh-CN" w:bidi="en-US"/>
        </w:rPr>
        <w:t>IDEA</w:t>
      </w:r>
      <w:r>
        <w:rPr>
          <w:rFonts w:hint="eastAsia" w:ascii="微软雅黑" w:hAnsi="微软雅黑" w:eastAsia="微软雅黑" w:cs="微软雅黑"/>
          <w:color w:val="777777"/>
          <w:sz w:val="21"/>
          <w:szCs w:val="22"/>
          <w:lang w:val="en-US" w:eastAsia="zh-CN" w:bidi="en-US"/>
        </w:rPr>
        <w:t>+</w:t>
      </w:r>
      <w:r>
        <w:rPr>
          <w:rFonts w:hint="eastAsia" w:cs="微软雅黑"/>
          <w:color w:val="777777"/>
          <w:sz w:val="21"/>
          <w:szCs w:val="22"/>
          <w:lang w:val="en-US" w:eastAsia="zh-CN" w:bidi="en-US"/>
        </w:rPr>
        <w:t>X</w:t>
      </w:r>
      <w:r>
        <w:rPr>
          <w:rFonts w:hint="eastAsia" w:ascii="微软雅黑" w:hAnsi="微软雅黑" w:eastAsia="微软雅黑" w:cs="微软雅黑"/>
          <w:color w:val="777777"/>
          <w:sz w:val="21"/>
          <w:szCs w:val="22"/>
          <w:lang w:val="en-US" w:eastAsia="zh-CN" w:bidi="en-US"/>
        </w:rPr>
        <w:t>shell+</w:t>
      </w:r>
      <w:r>
        <w:rPr>
          <w:rFonts w:hint="eastAsia" w:cs="微软雅黑"/>
          <w:color w:val="777777"/>
          <w:sz w:val="21"/>
          <w:szCs w:val="22"/>
          <w:lang w:val="en-US" w:eastAsia="zh-CN" w:bidi="en-US"/>
        </w:rPr>
        <w:t>N</w:t>
      </w:r>
      <w:r>
        <w:rPr>
          <w:rFonts w:hint="eastAsia" w:ascii="微软雅黑" w:hAnsi="微软雅黑" w:eastAsia="微软雅黑" w:cs="微软雅黑"/>
          <w:color w:val="777777"/>
          <w:sz w:val="21"/>
          <w:szCs w:val="22"/>
          <w:lang w:val="en-US" w:eastAsia="zh-CN" w:bidi="en-US"/>
        </w:rPr>
        <w:t>avicat</w:t>
      </w:r>
      <w:r>
        <w:rPr>
          <w:rFonts w:hint="eastAsia" w:cs="微软雅黑"/>
          <w:color w:val="777777"/>
          <w:sz w:val="21"/>
          <w:szCs w:val="22"/>
          <w:lang w:val="en-US" w:eastAsia="zh-CN" w:bidi="en-US"/>
        </w:rPr>
        <w:t>+Jenkins</w:t>
      </w:r>
    </w:p>
    <w:p>
      <w:pPr>
        <w:pStyle w:val="3"/>
        <w:spacing w:line="338" w:lineRule="exact"/>
        <w:ind w:left="1163"/>
        <w:rPr>
          <w:rFonts w:hint="default" w:eastAsia="微软雅黑"/>
          <w:lang w:val="en-US" w:eastAsia="zh-CN"/>
        </w:rPr>
      </w:pPr>
      <w:r>
        <w:rPr>
          <w:b/>
        </w:rPr>
        <w:t>责任描述：</w:t>
      </w:r>
      <w:r>
        <w:rPr>
          <w:color w:val="777777"/>
        </w:rPr>
        <w:t>负责</w:t>
      </w:r>
      <w:r>
        <w:rPr>
          <w:rFonts w:hint="eastAsia"/>
          <w:color w:val="777777"/>
          <w:lang w:val="en-US" w:eastAsia="zh-CN"/>
        </w:rPr>
        <w:t>订单模块、支付模块和系统管理模块</w:t>
      </w:r>
    </w:p>
    <w:p>
      <w:pPr>
        <w:pStyle w:val="3"/>
        <w:spacing w:before="24" w:line="211" w:lineRule="auto"/>
        <w:ind w:left="743" w:right="519" w:firstLine="420"/>
        <w:rPr>
          <w:rFonts w:hint="default" w:eastAsia="微软雅黑"/>
          <w:lang w:val="en-US" w:eastAsia="zh-CN"/>
        </w:rPr>
      </w:pPr>
      <w:r>
        <w:rPr>
          <w:b/>
          <w:spacing w:val="-3"/>
          <w:w w:val="95"/>
        </w:rPr>
        <w:t>项目描述：</w:t>
      </w:r>
      <w:r>
        <w:rPr>
          <w:rFonts w:hint="eastAsia"/>
          <w:color w:val="777777"/>
          <w:spacing w:val="-4"/>
          <w:w w:val="95"/>
          <w:lang w:val="en-US" w:eastAsia="zh-CN"/>
        </w:rPr>
        <w:t>业务人员通过管理后台创建项目和产品（自助餐、下午茶等）等。客户通过H5页面可进行加入购物车，提交订单，支付等操作</w:t>
      </w:r>
      <w:r>
        <w:rPr>
          <w:color w:val="777777"/>
          <w:spacing w:val="-4"/>
        </w:rPr>
        <w:t>。</w:t>
      </w:r>
      <w:r>
        <w:rPr>
          <w:rFonts w:hint="eastAsia"/>
          <w:color w:val="777777"/>
          <w:spacing w:val="-4"/>
          <w:lang w:val="en-US" w:eastAsia="zh-CN"/>
        </w:rPr>
        <w:t>支付成功后通过短信向客户发送消费券码。客户使用消费券码到商家门店进行消费。商家在商家系统对顾客的消费券码进行核销。</w:t>
      </w:r>
    </w:p>
    <w:p>
      <w:pPr>
        <w:pStyle w:val="7"/>
        <w:numPr>
          <w:ilvl w:val="1"/>
          <w:numId w:val="5"/>
        </w:numPr>
        <w:tabs>
          <w:tab w:val="left" w:pos="1442"/>
        </w:tabs>
        <w:spacing w:before="0" w:after="0" w:line="329" w:lineRule="exact"/>
        <w:ind w:left="1441" w:right="0" w:hanging="279"/>
        <w:jc w:val="left"/>
        <w:rPr>
          <w:sz w:val="21"/>
        </w:rPr>
      </w:pPr>
      <w:r>
        <w:rPr>
          <w:rFonts w:hint="eastAsia"/>
          <w:color w:val="777777"/>
          <w:spacing w:val="14"/>
          <w:sz w:val="21"/>
          <w:lang w:val="en-US" w:eastAsia="zh-CN"/>
        </w:rPr>
        <w:t>参与前期数据库表结构的设计</w:t>
      </w:r>
    </w:p>
    <w:p>
      <w:pPr>
        <w:pStyle w:val="7"/>
        <w:numPr>
          <w:ilvl w:val="1"/>
          <w:numId w:val="5"/>
        </w:numPr>
        <w:tabs>
          <w:tab w:val="left" w:pos="1442"/>
        </w:tabs>
        <w:spacing w:before="0" w:after="0" w:line="341" w:lineRule="exact"/>
        <w:ind w:left="1441" w:right="0" w:hanging="279"/>
        <w:jc w:val="left"/>
        <w:rPr>
          <w:rFonts w:hint="eastAsia"/>
          <w:color w:val="777777"/>
          <w:spacing w:val="14"/>
          <w:sz w:val="21"/>
          <w:lang w:val="en-US" w:eastAsia="zh-CN"/>
        </w:rPr>
      </w:pPr>
      <w:r>
        <w:rPr>
          <w:rFonts w:hint="eastAsia"/>
          <w:color w:val="777777"/>
          <w:spacing w:val="14"/>
          <w:sz w:val="21"/>
          <w:lang w:val="en-US" w:eastAsia="zh-CN"/>
        </w:rPr>
        <w:t>使用 Spring Boot 搭建负责的模块</w:t>
      </w:r>
    </w:p>
    <w:p>
      <w:pPr>
        <w:pStyle w:val="7"/>
        <w:numPr>
          <w:ilvl w:val="1"/>
          <w:numId w:val="5"/>
        </w:numPr>
        <w:tabs>
          <w:tab w:val="left" w:pos="1442"/>
        </w:tabs>
        <w:spacing w:before="0" w:after="0" w:line="329" w:lineRule="exact"/>
        <w:ind w:left="1441" w:right="0" w:hanging="279"/>
        <w:jc w:val="left"/>
        <w:rPr>
          <w:rFonts w:hint="eastAsia"/>
          <w:color w:val="777777"/>
          <w:spacing w:val="14"/>
          <w:sz w:val="21"/>
          <w:lang w:val="en-US" w:eastAsia="zh-CN"/>
        </w:rPr>
      </w:pPr>
      <w:r>
        <w:rPr>
          <w:rFonts w:hint="eastAsia"/>
          <w:color w:val="777777"/>
          <w:spacing w:val="14"/>
          <w:sz w:val="21"/>
          <w:lang w:val="en-US" w:eastAsia="zh-CN"/>
        </w:rPr>
        <w:t>使用 redis 做主页产品信息缓存</w:t>
      </w:r>
    </w:p>
    <w:p>
      <w:pPr>
        <w:pStyle w:val="7"/>
        <w:numPr>
          <w:ilvl w:val="1"/>
          <w:numId w:val="5"/>
        </w:numPr>
        <w:tabs>
          <w:tab w:val="left" w:pos="1442"/>
        </w:tabs>
        <w:spacing w:before="0" w:after="0" w:line="329" w:lineRule="exact"/>
        <w:ind w:left="1441" w:right="0" w:hanging="279"/>
        <w:jc w:val="left"/>
        <w:rPr>
          <w:rFonts w:hint="eastAsia"/>
          <w:color w:val="777777"/>
          <w:spacing w:val="14"/>
          <w:sz w:val="21"/>
          <w:lang w:val="en-US" w:eastAsia="zh-CN"/>
        </w:rPr>
      </w:pPr>
      <w:r>
        <w:rPr>
          <w:rFonts w:hint="eastAsia"/>
          <w:color w:val="777777"/>
          <w:spacing w:val="14"/>
          <w:sz w:val="21"/>
          <w:lang w:val="en-US" w:eastAsia="zh-CN"/>
        </w:rPr>
        <w:t>运用 RabbitMQ 实现异步发送短信功能</w:t>
      </w:r>
    </w:p>
    <w:p>
      <w:pPr>
        <w:pStyle w:val="7"/>
        <w:numPr>
          <w:ilvl w:val="1"/>
          <w:numId w:val="5"/>
        </w:numPr>
        <w:tabs>
          <w:tab w:val="left" w:pos="1442"/>
        </w:tabs>
        <w:spacing w:before="0" w:after="0" w:line="329" w:lineRule="exact"/>
        <w:ind w:left="1441" w:right="0" w:hanging="279"/>
        <w:jc w:val="left"/>
        <w:rPr>
          <w:rFonts w:hint="eastAsia"/>
          <w:color w:val="777777"/>
          <w:spacing w:val="-4"/>
          <w:sz w:val="21"/>
          <w:lang w:val="en-US" w:eastAsia="zh-CN"/>
        </w:rPr>
      </w:pPr>
      <w:r>
        <w:rPr>
          <w:rFonts w:hint="eastAsia"/>
          <w:color w:val="777777"/>
          <w:spacing w:val="14"/>
          <w:sz w:val="21"/>
          <w:lang w:val="en-US" w:eastAsia="zh-CN"/>
        </w:rPr>
        <w:t>实现了微信H5支付</w:t>
      </w:r>
    </w:p>
    <w:p>
      <w:pPr>
        <w:pStyle w:val="7"/>
        <w:numPr>
          <w:ilvl w:val="0"/>
          <w:numId w:val="0"/>
        </w:numPr>
        <w:tabs>
          <w:tab w:val="left" w:pos="1442"/>
        </w:tabs>
        <w:spacing w:before="0" w:after="0" w:line="340" w:lineRule="exact"/>
        <w:ind w:left="1162" w:leftChars="0" w:right="0" w:rightChars="0"/>
        <w:jc w:val="left"/>
        <w:rPr>
          <w:sz w:val="16"/>
        </w:rPr>
      </w:pPr>
    </w:p>
    <w:p>
      <w:pPr>
        <w:pStyle w:val="2"/>
        <w:numPr>
          <w:ilvl w:val="0"/>
          <w:numId w:val="5"/>
        </w:numPr>
        <w:tabs>
          <w:tab w:val="left" w:pos="1163"/>
          <w:tab w:val="left" w:pos="1164"/>
        </w:tabs>
        <w:spacing w:before="0" w:after="0" w:line="378" w:lineRule="exact"/>
        <w:ind w:left="1163" w:right="0" w:hanging="421"/>
        <w:jc w:val="left"/>
      </w:pPr>
      <w:r>
        <w:rPr>
          <w:color w:val="1B9CDF"/>
          <w:spacing w:val="-1"/>
        </w:rPr>
        <w:t xml:space="preserve">万警进社区-旅馆检查 </w:t>
      </w:r>
      <w:r>
        <w:rPr>
          <w:color w:val="1B9CDF"/>
        </w:rPr>
        <w:t>App</w:t>
      </w:r>
    </w:p>
    <w:p>
      <w:pPr>
        <w:pStyle w:val="3"/>
        <w:spacing w:line="354" w:lineRule="exact"/>
        <w:ind w:left="1060"/>
      </w:pPr>
      <w:r>
        <w:rPr>
          <w:b/>
        </w:rPr>
        <w:t>开发技术：</w:t>
      </w:r>
      <w:r>
        <w:rPr>
          <w:color w:val="777777"/>
          <w:w w:val="95"/>
          <w:sz w:val="21"/>
        </w:rPr>
        <w:t>Spring+</w:t>
      </w:r>
      <w:r>
        <w:rPr>
          <w:rFonts w:hint="eastAsia"/>
          <w:color w:val="777777"/>
          <w:w w:val="95"/>
          <w:sz w:val="21"/>
          <w:lang w:val="en-US" w:eastAsia="zh-CN"/>
        </w:rPr>
        <w:t>r</w:t>
      </w:r>
      <w:r>
        <w:rPr>
          <w:color w:val="777777"/>
          <w:w w:val="95"/>
          <w:sz w:val="21"/>
        </w:rPr>
        <w:t>edis+</w:t>
      </w:r>
      <w:r>
        <w:rPr>
          <w:rFonts w:hint="eastAsia"/>
          <w:color w:val="777777"/>
          <w:w w:val="95"/>
          <w:sz w:val="21"/>
          <w:lang w:val="en-US" w:eastAsia="zh-CN"/>
        </w:rPr>
        <w:t>D</w:t>
      </w:r>
      <w:r>
        <w:rPr>
          <w:color w:val="777777"/>
          <w:w w:val="95"/>
          <w:sz w:val="21"/>
        </w:rPr>
        <w:t>ubbo+MySQL</w:t>
      </w:r>
    </w:p>
    <w:p>
      <w:pPr>
        <w:spacing w:before="0" w:line="335" w:lineRule="exact"/>
        <w:ind w:left="1060" w:right="0" w:firstLine="0"/>
        <w:jc w:val="left"/>
        <w:rPr>
          <w:sz w:val="21"/>
        </w:rPr>
      </w:pPr>
      <w:r>
        <w:rPr>
          <w:b/>
          <w:sz w:val="21"/>
        </w:rPr>
        <w:t>开发工具</w:t>
      </w:r>
      <w:r>
        <w:rPr>
          <w:sz w:val="18"/>
        </w:rPr>
        <w:t>：</w:t>
      </w:r>
      <w:r>
        <w:rPr>
          <w:rFonts w:hint="eastAsia"/>
          <w:color w:val="777777"/>
          <w:sz w:val="21"/>
          <w:lang w:val="en-US" w:eastAsia="zh-CN"/>
        </w:rPr>
        <w:t>IDEA</w:t>
      </w:r>
      <w:r>
        <w:rPr>
          <w:color w:val="777777"/>
          <w:sz w:val="21"/>
        </w:rPr>
        <w:t>+</w:t>
      </w:r>
      <w:r>
        <w:rPr>
          <w:rFonts w:hint="eastAsia"/>
          <w:color w:val="777777"/>
          <w:sz w:val="21"/>
          <w:lang w:val="en-US" w:eastAsia="zh-CN"/>
        </w:rPr>
        <w:t>X</w:t>
      </w:r>
      <w:r>
        <w:rPr>
          <w:color w:val="777777"/>
          <w:sz w:val="21"/>
        </w:rPr>
        <w:t>shell+</w:t>
      </w:r>
      <w:r>
        <w:rPr>
          <w:rFonts w:hint="eastAsia"/>
          <w:color w:val="777777"/>
          <w:sz w:val="21"/>
          <w:lang w:val="en-US" w:eastAsia="zh-CN"/>
        </w:rPr>
        <w:t>N</w:t>
      </w:r>
      <w:r>
        <w:rPr>
          <w:color w:val="777777"/>
          <w:sz w:val="21"/>
        </w:rPr>
        <w:t>avicat</w:t>
      </w:r>
    </w:p>
    <w:p>
      <w:pPr>
        <w:spacing w:before="0" w:line="347" w:lineRule="exact"/>
        <w:ind w:left="1060" w:right="0" w:firstLine="0"/>
        <w:jc w:val="left"/>
        <w:rPr>
          <w:sz w:val="21"/>
        </w:rPr>
      </w:pPr>
      <w:r>
        <w:rPr>
          <w:b/>
          <w:sz w:val="21"/>
        </w:rPr>
        <w:t>责任描述：</w:t>
      </w:r>
      <w:r>
        <w:rPr>
          <w:color w:val="777777"/>
        </w:rPr>
        <w:t>负责服务端</w:t>
      </w:r>
      <w:r>
        <w:rPr>
          <w:rFonts w:hint="eastAsia"/>
          <w:color w:val="777777"/>
          <w:lang w:val="en-US" w:eastAsia="zh-CN"/>
        </w:rPr>
        <w:t>所有</w:t>
      </w:r>
      <w:r>
        <w:rPr>
          <w:color w:val="777777"/>
        </w:rPr>
        <w:t xml:space="preserve"> API 接口的开发和维护以及文档的撰写</w:t>
      </w:r>
    </w:p>
    <w:p>
      <w:pPr>
        <w:pStyle w:val="3"/>
        <w:spacing w:before="7" w:line="223" w:lineRule="auto"/>
        <w:ind w:left="743" w:right="516" w:firstLine="316"/>
        <w:jc w:val="both"/>
      </w:pPr>
      <w:r>
        <w:rPr>
          <w:b/>
        </w:rPr>
        <w:t>项目描述：</w:t>
      </w:r>
      <w:r>
        <w:rPr>
          <w:rFonts w:hint="eastAsia"/>
          <w:color w:val="777777"/>
          <w:lang w:val="en-US" w:eastAsia="zh-CN"/>
        </w:rPr>
        <w:t>治安检查现包含旅馆检查。其中旅馆检查包含旅馆信息展示和前台检查，从业人员检查，实名登记检查，安全管理制度检查，涉案检查以及检查记录历史查</w:t>
      </w:r>
      <w:r>
        <w:rPr>
          <w:color w:val="777777"/>
          <w:spacing w:val="-4"/>
        </w:rPr>
        <w:t>询。</w:t>
      </w:r>
    </w:p>
    <w:p>
      <w:pPr>
        <w:pStyle w:val="7"/>
        <w:numPr>
          <w:ilvl w:val="0"/>
          <w:numId w:val="6"/>
        </w:numPr>
        <w:tabs>
          <w:tab w:val="left" w:pos="1442"/>
        </w:tabs>
        <w:spacing w:before="0" w:after="0" w:line="352" w:lineRule="exact"/>
        <w:ind w:left="1441" w:right="0" w:hanging="279"/>
        <w:jc w:val="left"/>
        <w:rPr>
          <w:sz w:val="21"/>
        </w:rPr>
      </w:pPr>
      <w:r>
        <w:rPr>
          <w:color w:val="777777"/>
          <w:spacing w:val="14"/>
          <w:sz w:val="21"/>
        </w:rPr>
        <w:t xml:space="preserve">运用 </w:t>
      </w:r>
      <w:r>
        <w:rPr>
          <w:rFonts w:hint="eastAsia"/>
          <w:color w:val="777777"/>
          <w:sz w:val="21"/>
          <w:lang w:val="en-US" w:eastAsia="zh-CN"/>
        </w:rPr>
        <w:t>MyBatis</w:t>
      </w:r>
      <w:r>
        <w:rPr>
          <w:rFonts w:hint="eastAsia"/>
          <w:color w:val="777777"/>
          <w:spacing w:val="14"/>
          <w:sz w:val="21"/>
          <w:lang w:val="en-US" w:eastAsia="zh-CN"/>
        </w:rPr>
        <w:t xml:space="preserve"> 实现对数据的增删改查操作</w:t>
      </w:r>
    </w:p>
    <w:p>
      <w:pPr>
        <w:pStyle w:val="7"/>
        <w:numPr>
          <w:ilvl w:val="0"/>
          <w:numId w:val="6"/>
        </w:numPr>
        <w:tabs>
          <w:tab w:val="left" w:pos="1442"/>
        </w:tabs>
        <w:spacing w:before="0" w:after="0" w:line="352" w:lineRule="exact"/>
        <w:ind w:left="1441" w:right="0" w:hanging="279"/>
        <w:jc w:val="left"/>
        <w:rPr>
          <w:color w:val="777777"/>
          <w:spacing w:val="14"/>
          <w:sz w:val="21"/>
        </w:rPr>
      </w:pPr>
      <w:r>
        <w:rPr>
          <w:color w:val="777777"/>
          <w:spacing w:val="14"/>
          <w:sz w:val="21"/>
        </w:rPr>
        <w:t xml:space="preserve">使用 </w:t>
      </w:r>
      <w:r>
        <w:rPr>
          <w:rFonts w:hint="eastAsia"/>
          <w:color w:val="777777"/>
          <w:spacing w:val="14"/>
          <w:sz w:val="21"/>
          <w:lang w:val="en-US" w:eastAsia="zh-CN"/>
        </w:rPr>
        <w:t>Dubbo 实现各个系统间服务的调用，如：检查模块调用人员信息查询的服务</w:t>
      </w:r>
    </w:p>
    <w:p>
      <w:pPr>
        <w:pStyle w:val="7"/>
        <w:numPr>
          <w:ilvl w:val="0"/>
          <w:numId w:val="6"/>
        </w:numPr>
        <w:tabs>
          <w:tab w:val="left" w:pos="1442"/>
        </w:tabs>
        <w:spacing w:before="0" w:after="0" w:line="352" w:lineRule="exact"/>
        <w:ind w:left="1441" w:right="0" w:hanging="279"/>
        <w:jc w:val="left"/>
        <w:rPr>
          <w:color w:val="777777"/>
          <w:spacing w:val="14"/>
          <w:sz w:val="21"/>
        </w:rPr>
      </w:pPr>
      <w:r>
        <w:rPr>
          <w:color w:val="777777"/>
          <w:spacing w:val="14"/>
          <w:sz w:val="21"/>
        </w:rPr>
        <w:t xml:space="preserve">使用 </w:t>
      </w:r>
      <w:r>
        <w:rPr>
          <w:rFonts w:hint="eastAsia"/>
          <w:color w:val="777777"/>
          <w:spacing w:val="14"/>
          <w:sz w:val="21"/>
          <w:lang w:val="en-US" w:eastAsia="zh-CN"/>
        </w:rPr>
        <w:t>redis 做首页旅馆信息的缓存</w:t>
      </w:r>
    </w:p>
    <w:p>
      <w:pPr>
        <w:pStyle w:val="7"/>
        <w:numPr>
          <w:ilvl w:val="0"/>
          <w:numId w:val="6"/>
        </w:numPr>
        <w:tabs>
          <w:tab w:val="left" w:pos="1442"/>
        </w:tabs>
        <w:spacing w:before="0" w:after="0" w:line="352" w:lineRule="exact"/>
        <w:ind w:left="1441" w:right="0" w:hanging="279"/>
        <w:jc w:val="left"/>
        <w:rPr>
          <w:color w:val="777777"/>
          <w:spacing w:val="14"/>
          <w:sz w:val="21"/>
        </w:rPr>
      </w:pPr>
      <w:r>
        <w:rPr>
          <w:rFonts w:hint="eastAsia"/>
          <w:color w:val="777777"/>
          <w:spacing w:val="14"/>
          <w:sz w:val="21"/>
          <w:lang w:val="en-US" w:eastAsia="zh-CN"/>
        </w:rPr>
        <w:t>使用Nginx+Tomcat做负载均衡的配置</w:t>
      </w:r>
    </w:p>
    <w:p>
      <w:pPr>
        <w:pStyle w:val="7"/>
        <w:numPr>
          <w:ilvl w:val="0"/>
          <w:numId w:val="6"/>
        </w:numPr>
        <w:tabs>
          <w:tab w:val="left" w:pos="1442"/>
        </w:tabs>
        <w:spacing w:before="0" w:after="0" w:line="352" w:lineRule="exact"/>
        <w:ind w:left="1441" w:right="0" w:hanging="279"/>
        <w:jc w:val="left"/>
        <w:rPr>
          <w:sz w:val="21"/>
        </w:rPr>
      </w:pPr>
      <w:r>
        <w:rPr>
          <w:rFonts w:hint="eastAsia"/>
          <w:color w:val="777777"/>
          <w:spacing w:val="14"/>
          <w:sz w:val="21"/>
        </w:rPr>
        <w:t>运用七牛云对图片进行储存</w:t>
      </w:r>
    </w:p>
    <w:p>
      <w:pPr>
        <w:pStyle w:val="3"/>
        <w:spacing w:before="9"/>
        <w:rPr>
          <w:sz w:val="15"/>
        </w:rPr>
      </w:pPr>
    </w:p>
    <w:p>
      <w:pPr>
        <w:pStyle w:val="2"/>
        <w:numPr>
          <w:ilvl w:val="0"/>
          <w:numId w:val="5"/>
        </w:numPr>
        <w:tabs>
          <w:tab w:val="left" w:pos="1163"/>
          <w:tab w:val="left" w:pos="1164"/>
        </w:tabs>
        <w:spacing w:before="0" w:after="0" w:line="377" w:lineRule="exact"/>
        <w:ind w:left="1163" w:right="0" w:hanging="421"/>
        <w:jc w:val="left"/>
      </w:pPr>
      <w:r>
        <w:rPr>
          <w:color w:val="1B9CDF"/>
        </w:rPr>
        <w:t>好吃来运营系统</w:t>
      </w:r>
    </w:p>
    <w:p>
      <w:pPr>
        <w:pStyle w:val="3"/>
        <w:spacing w:line="354" w:lineRule="exact"/>
        <w:ind w:left="1060"/>
      </w:pPr>
      <w:r>
        <w:rPr>
          <w:b/>
        </w:rPr>
        <w:t>开发技术：</w:t>
      </w:r>
      <w:r>
        <w:rPr>
          <w:color w:val="777777"/>
        </w:rPr>
        <w:t>SSM 框架+Redis+quartz+mysql+ActiveMQ</w:t>
      </w:r>
    </w:p>
    <w:p>
      <w:pPr>
        <w:pStyle w:val="3"/>
        <w:spacing w:line="336" w:lineRule="exact"/>
        <w:ind w:left="1060"/>
      </w:pPr>
      <w:r>
        <w:rPr>
          <w:b/>
        </w:rPr>
        <w:t>开发工具</w:t>
      </w:r>
      <w:r>
        <w:rPr>
          <w:sz w:val="18"/>
        </w:rPr>
        <w:t>：</w:t>
      </w:r>
      <w:r>
        <w:rPr>
          <w:color w:val="777777"/>
        </w:rPr>
        <w:t xml:space="preserve">intelliJ </w:t>
      </w:r>
      <w:r>
        <w:rPr>
          <w:rFonts w:hint="eastAsia"/>
          <w:color w:val="777777"/>
          <w:lang w:val="en-US" w:eastAsia="zh-CN"/>
        </w:rPr>
        <w:t>IDEA</w:t>
      </w:r>
      <w:r>
        <w:rPr>
          <w:color w:val="777777"/>
        </w:rPr>
        <w:t>+</w:t>
      </w:r>
      <w:r>
        <w:rPr>
          <w:rFonts w:hint="eastAsia"/>
          <w:color w:val="777777"/>
          <w:lang w:val="en-US" w:eastAsia="zh-CN"/>
        </w:rPr>
        <w:t>X</w:t>
      </w:r>
      <w:r>
        <w:rPr>
          <w:color w:val="777777"/>
        </w:rPr>
        <w:t>shell+</w:t>
      </w:r>
      <w:r>
        <w:rPr>
          <w:rFonts w:hint="eastAsia"/>
          <w:color w:val="777777"/>
          <w:lang w:val="en-US" w:eastAsia="zh-CN"/>
        </w:rPr>
        <w:t>N</w:t>
      </w:r>
      <w:r>
        <w:rPr>
          <w:color w:val="777777"/>
        </w:rPr>
        <w:t>avicat</w:t>
      </w:r>
    </w:p>
    <w:p>
      <w:pPr>
        <w:pStyle w:val="3"/>
        <w:spacing w:line="346" w:lineRule="exact"/>
        <w:ind w:left="1060"/>
      </w:pPr>
      <w:r>
        <w:rPr>
          <w:b/>
        </w:rPr>
        <w:t>责任描述：</w:t>
      </w:r>
      <w:r>
        <w:rPr>
          <w:color w:val="777777"/>
          <w:sz w:val="21"/>
        </w:rPr>
        <w:t>开发了申请退款模块、定时任务模块。</w:t>
      </w:r>
    </w:p>
    <w:p>
      <w:pPr>
        <w:pStyle w:val="3"/>
        <w:spacing w:before="6" w:line="223" w:lineRule="auto"/>
        <w:ind w:left="743" w:right="519" w:firstLine="316"/>
        <w:jc w:val="both"/>
      </w:pPr>
      <w:r>
        <w:rPr>
          <w:b/>
        </w:rPr>
        <w:t>项目描述：</w:t>
      </w:r>
      <w:r>
        <w:rPr>
          <w:color w:val="777777"/>
        </w:rPr>
        <w:t>用户在饿了么，美团等外卖平台下麦当劳等品牌的外卖订单后,订单会先进入F 系统，然后 F 系统使用 MQ 发送给好吃来运营系统(H 系统)。</w:t>
      </w:r>
      <w:r>
        <w:rPr>
          <w:rFonts w:hint="eastAsia"/>
          <w:color w:val="777777"/>
          <w:lang w:val="en-US" w:eastAsia="zh-CN"/>
        </w:rPr>
        <w:t>本</w:t>
      </w:r>
      <w:r>
        <w:rPr>
          <w:color w:val="777777"/>
        </w:rPr>
        <w:t>系统的目标用户是客服人员，客服人员可以通过</w:t>
      </w:r>
      <w:r>
        <w:rPr>
          <w:rFonts w:hint="eastAsia"/>
          <w:color w:val="777777"/>
          <w:lang w:val="en-US" w:eastAsia="zh-CN"/>
        </w:rPr>
        <w:t>本</w:t>
      </w:r>
      <w:r>
        <w:rPr>
          <w:color w:val="777777"/>
        </w:rPr>
        <w:t>系统</w:t>
      </w:r>
      <w:r>
        <w:rPr>
          <w:rFonts w:hint="eastAsia"/>
          <w:color w:val="777777"/>
          <w:lang w:val="en-US" w:eastAsia="zh-CN"/>
        </w:rPr>
        <w:t>查看所有的订单并</w:t>
      </w:r>
      <w:r>
        <w:rPr>
          <w:color w:val="777777"/>
        </w:rPr>
        <w:t>对异常订单进行</w:t>
      </w:r>
      <w:r>
        <w:rPr>
          <w:rFonts w:hint="eastAsia"/>
          <w:color w:val="777777"/>
          <w:lang w:val="en-US" w:eastAsia="zh-CN"/>
        </w:rPr>
        <w:t>跟踪和后续</w:t>
      </w:r>
      <w:r>
        <w:rPr>
          <w:color w:val="777777"/>
        </w:rPr>
        <w:t>处理。</w:t>
      </w:r>
    </w:p>
    <w:p>
      <w:pPr>
        <w:pStyle w:val="7"/>
        <w:numPr>
          <w:ilvl w:val="0"/>
          <w:numId w:val="7"/>
        </w:numPr>
        <w:tabs>
          <w:tab w:val="left" w:pos="1531"/>
        </w:tabs>
        <w:spacing w:before="0" w:after="0" w:line="354" w:lineRule="exact"/>
        <w:ind w:left="1530" w:right="0" w:hanging="361"/>
        <w:jc w:val="left"/>
        <w:rPr>
          <w:sz w:val="21"/>
        </w:rPr>
      </w:pPr>
      <w:r>
        <w:rPr>
          <w:color w:val="777777"/>
          <w:spacing w:val="-4"/>
          <w:sz w:val="21"/>
        </w:rPr>
        <w:t>运</w:t>
      </w:r>
      <w:r>
        <w:rPr>
          <w:rFonts w:hint="eastAsia"/>
          <w:color w:val="777777"/>
          <w:spacing w:val="-4"/>
          <w:sz w:val="21"/>
          <w:lang w:val="en-US" w:eastAsia="zh-CN"/>
        </w:rPr>
        <w:t>用 Spring 的事务机制处理订单相关的业务逻辑</w:t>
      </w:r>
    </w:p>
    <w:p>
      <w:pPr>
        <w:pStyle w:val="7"/>
        <w:numPr>
          <w:ilvl w:val="0"/>
          <w:numId w:val="7"/>
        </w:numPr>
        <w:tabs>
          <w:tab w:val="left" w:pos="1531"/>
        </w:tabs>
        <w:spacing w:before="0" w:after="0" w:line="354" w:lineRule="exact"/>
        <w:ind w:left="1530" w:right="0" w:hanging="361"/>
        <w:jc w:val="left"/>
        <w:rPr>
          <w:rFonts w:hint="eastAsia"/>
          <w:color w:val="777777"/>
          <w:spacing w:val="-4"/>
          <w:sz w:val="21"/>
          <w:lang w:val="en-US" w:eastAsia="zh-CN"/>
        </w:rPr>
      </w:pPr>
      <w:r>
        <w:rPr>
          <w:rFonts w:hint="eastAsia"/>
          <w:color w:val="777777"/>
          <w:spacing w:val="-4"/>
          <w:sz w:val="21"/>
          <w:lang w:val="en-US" w:eastAsia="zh-CN"/>
        </w:rPr>
        <w:t>使用 MyBatis 对数据的增删改查操作</w:t>
      </w:r>
    </w:p>
    <w:p>
      <w:pPr>
        <w:pStyle w:val="7"/>
        <w:numPr>
          <w:ilvl w:val="0"/>
          <w:numId w:val="7"/>
        </w:numPr>
        <w:tabs>
          <w:tab w:val="left" w:pos="1531"/>
        </w:tabs>
        <w:spacing w:before="0" w:after="0" w:line="354" w:lineRule="exact"/>
        <w:ind w:left="1530" w:right="0" w:hanging="361"/>
        <w:jc w:val="left"/>
        <w:rPr>
          <w:rFonts w:hint="eastAsia"/>
          <w:color w:val="777777"/>
          <w:spacing w:val="-4"/>
          <w:sz w:val="21"/>
          <w:lang w:val="en-US" w:eastAsia="zh-CN"/>
        </w:rPr>
      </w:pPr>
      <w:r>
        <w:rPr>
          <w:rFonts w:hint="eastAsia"/>
          <w:color w:val="777777"/>
          <w:spacing w:val="-4"/>
          <w:sz w:val="21"/>
          <w:lang w:val="en-US" w:eastAsia="zh-CN"/>
        </w:rPr>
        <w:t>使用 ActiveMQ 实现与B、F系统间的通信，如：更新订单状态</w:t>
      </w:r>
    </w:p>
    <w:p>
      <w:pPr>
        <w:pStyle w:val="7"/>
        <w:numPr>
          <w:ilvl w:val="0"/>
          <w:numId w:val="7"/>
        </w:numPr>
        <w:tabs>
          <w:tab w:val="left" w:pos="1531"/>
        </w:tabs>
        <w:spacing w:before="0" w:after="0" w:line="354" w:lineRule="exact"/>
        <w:ind w:left="1530" w:right="0" w:hanging="361"/>
        <w:jc w:val="left"/>
        <w:rPr>
          <w:rFonts w:hint="eastAsia"/>
          <w:color w:val="777777"/>
          <w:spacing w:val="-4"/>
          <w:sz w:val="21"/>
          <w:lang w:val="en-US" w:eastAsia="zh-CN"/>
        </w:rPr>
      </w:pPr>
      <w:r>
        <w:rPr>
          <w:rFonts w:hint="eastAsia"/>
          <w:color w:val="777777"/>
          <w:spacing w:val="-4"/>
          <w:sz w:val="21"/>
          <w:lang w:val="en-US" w:eastAsia="zh-CN"/>
        </w:rPr>
        <w:t>运用定时任务更新菜品和门店状态</w:t>
      </w:r>
    </w:p>
    <w:p>
      <w:pPr>
        <w:pStyle w:val="7"/>
        <w:numPr>
          <w:ilvl w:val="0"/>
          <w:numId w:val="7"/>
        </w:numPr>
        <w:tabs>
          <w:tab w:val="left" w:pos="1531"/>
        </w:tabs>
        <w:spacing w:before="0" w:after="0" w:line="354" w:lineRule="exact"/>
        <w:ind w:left="1530" w:right="0" w:hanging="361"/>
        <w:jc w:val="left"/>
        <w:rPr>
          <w:rFonts w:hint="eastAsia"/>
          <w:color w:val="777777"/>
          <w:spacing w:val="-4"/>
          <w:sz w:val="21"/>
          <w:lang w:val="en-US" w:eastAsia="zh-CN"/>
        </w:rPr>
      </w:pPr>
      <w:r>
        <w:rPr>
          <w:rFonts w:hint="eastAsia"/>
          <w:color w:val="777777"/>
          <w:spacing w:val="-4"/>
          <w:sz w:val="21"/>
          <w:lang w:val="en-US" w:eastAsia="zh-CN"/>
        </w:rPr>
        <w:t>运用 POI 实现导入导出</w:t>
      </w:r>
    </w:p>
    <w:p>
      <w:pPr>
        <w:pStyle w:val="7"/>
        <w:numPr>
          <w:ilvl w:val="0"/>
          <w:numId w:val="7"/>
        </w:numPr>
        <w:tabs>
          <w:tab w:val="left" w:pos="1531"/>
        </w:tabs>
        <w:spacing w:before="0" w:after="0" w:line="354" w:lineRule="exact"/>
        <w:ind w:left="1530" w:right="0" w:hanging="361"/>
        <w:jc w:val="left"/>
        <w:rPr>
          <w:rFonts w:hint="eastAsia"/>
          <w:color w:val="777777"/>
          <w:spacing w:val="-4"/>
          <w:sz w:val="21"/>
          <w:lang w:val="en-US" w:eastAsia="zh-CN"/>
        </w:rPr>
      </w:pPr>
      <w:r>
        <w:rPr>
          <w:rFonts w:hint="eastAsia"/>
          <w:color w:val="777777"/>
          <w:spacing w:val="-4"/>
          <w:sz w:val="21"/>
          <w:lang w:val="en-US" w:eastAsia="zh-CN"/>
        </w:rPr>
        <w:t>运用 pageHelper 插件实现分页查询</w:t>
      </w:r>
    </w:p>
    <w:sectPr>
      <w:pgSz w:w="11910" w:h="16840"/>
      <w:pgMar w:top="360" w:right="220" w:bottom="280" w:left="2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6533E7"/>
    <w:multiLevelType w:val="multilevel"/>
    <w:tmpl w:val="B46533E7"/>
    <w:lvl w:ilvl="0" w:tentative="0">
      <w:start w:val="1"/>
      <w:numFmt w:val="decimal"/>
      <w:lvlText w:val="%1."/>
      <w:lvlJc w:val="left"/>
      <w:pPr>
        <w:tabs>
          <w:tab w:val="left" w:pos="604"/>
        </w:tabs>
        <w:ind w:left="420" w:hanging="420"/>
        <w:jc w:val="left"/>
      </w:pPr>
      <w:rPr>
        <w:rFonts w:hint="default" w:ascii="微软雅黑" w:hAnsi="微软雅黑" w:eastAsia="微软雅黑" w:cs="微软雅黑"/>
        <w:color w:val="FFFFFF"/>
        <w:spacing w:val="-41"/>
        <w:w w:val="100"/>
        <w:sz w:val="18"/>
        <w:szCs w:val="1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764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108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452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796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2140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2484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2828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3172" w:hanging="420"/>
      </w:pPr>
      <w:rPr>
        <w:rFonts w:hint="default"/>
        <w:lang w:val="en-US" w:eastAsia="en-US" w:bidi="en-US"/>
      </w:rPr>
    </w:lvl>
  </w:abstractNum>
  <w:abstractNum w:abstractNumId="1">
    <w:nsid w:val="B5E306ED"/>
    <w:multiLevelType w:val="multilevel"/>
    <w:tmpl w:val="B5E306ED"/>
    <w:lvl w:ilvl="0" w:tentative="0">
      <w:start w:val="0"/>
      <w:numFmt w:val="bullet"/>
      <w:lvlText w:val=""/>
      <w:lvlJc w:val="left"/>
      <w:pPr>
        <w:ind w:left="1163" w:hanging="420"/>
      </w:pPr>
      <w:rPr>
        <w:rFonts w:hint="default" w:ascii="Wingdings" w:hAnsi="Wingdings" w:eastAsia="Wingdings" w:cs="Wingdings"/>
        <w:color w:val="1B9CDF"/>
        <w:w w:val="99"/>
        <w:sz w:val="21"/>
        <w:szCs w:val="21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1441" w:hanging="279"/>
        <w:jc w:val="left"/>
      </w:pPr>
      <w:rPr>
        <w:rFonts w:hint="default" w:ascii="微软雅黑" w:hAnsi="微软雅黑" w:eastAsia="微软雅黑" w:cs="微软雅黑"/>
        <w:color w:val="777777"/>
        <w:spacing w:val="0"/>
        <w:w w:val="99"/>
        <w:sz w:val="21"/>
        <w:szCs w:val="21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56" w:hanging="27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72" w:hanging="27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88" w:hanging="27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904" w:hanging="27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021" w:hanging="27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137" w:hanging="27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253" w:hanging="279"/>
      </w:pPr>
      <w:rPr>
        <w:rFonts w:hint="default"/>
        <w:lang w:val="en-US" w:eastAsia="en-US" w:bidi="en-US"/>
      </w:rPr>
    </w:lvl>
  </w:abstractNum>
  <w:abstractNum w:abstractNumId="2">
    <w:nsid w:val="BF205925"/>
    <w:multiLevelType w:val="multilevel"/>
    <w:tmpl w:val="BF205925"/>
    <w:lvl w:ilvl="0" w:tentative="0">
      <w:start w:val="0"/>
      <w:numFmt w:val="bullet"/>
      <w:lvlText w:val=""/>
      <w:lvlJc w:val="left"/>
      <w:pPr>
        <w:ind w:left="5711" w:hanging="42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6296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6873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7449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8026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860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9179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9756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10332" w:hanging="420"/>
      </w:pPr>
      <w:rPr>
        <w:rFonts w:hint="default"/>
        <w:lang w:val="en-US" w:eastAsia="en-US" w:bidi="en-US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"/>
      <w:lvlJc w:val="left"/>
      <w:pPr>
        <w:ind w:left="523" w:hanging="420"/>
      </w:pPr>
      <w:rPr>
        <w:rFonts w:hint="default" w:ascii="Wingdings" w:hAnsi="Wingdings" w:eastAsia="Wingdings" w:cs="Wingdings"/>
        <w:color w:val="FFFFFF"/>
        <w:w w:val="100"/>
        <w:sz w:val="18"/>
        <w:szCs w:val="1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722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925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128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330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153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1736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1939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2141" w:hanging="420"/>
      </w:pPr>
      <w:rPr>
        <w:rFonts w:hint="default"/>
        <w:lang w:val="en-US" w:eastAsia="en-US" w:bidi="en-US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1441" w:hanging="279"/>
        <w:jc w:val="left"/>
      </w:pPr>
      <w:rPr>
        <w:rFonts w:hint="default" w:ascii="微软雅黑" w:hAnsi="微软雅黑" w:eastAsia="微软雅黑" w:cs="微软雅黑"/>
        <w:color w:val="777777"/>
        <w:spacing w:val="-1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444" w:hanging="27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449" w:hanging="27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453" w:hanging="27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458" w:hanging="27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463" w:hanging="27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467" w:hanging="27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472" w:hanging="27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476" w:hanging="279"/>
      </w:pPr>
      <w:rPr>
        <w:rFonts w:hint="default"/>
        <w:lang w:val="en-US" w:eastAsia="en-US" w:bidi="en-US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1530" w:hanging="360"/>
        <w:jc w:val="left"/>
      </w:pPr>
      <w:rPr>
        <w:rFonts w:hint="default" w:ascii="微软雅黑" w:hAnsi="微软雅黑" w:eastAsia="微软雅黑" w:cs="微软雅黑"/>
        <w:color w:val="777777"/>
        <w:spacing w:val="-1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534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523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518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513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507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502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496" w:hanging="360"/>
      </w:pPr>
      <w:rPr>
        <w:rFonts w:hint="default"/>
        <w:lang w:val="en-US" w:eastAsia="en-US" w:bidi="en-US"/>
      </w:rPr>
    </w:lvl>
  </w:abstractNum>
  <w:abstractNum w:abstractNumId="6">
    <w:nsid w:val="59ADCABA"/>
    <w:multiLevelType w:val="multilevel"/>
    <w:tmpl w:val="59ADCABA"/>
    <w:lvl w:ilvl="0" w:tentative="0">
      <w:start w:val="0"/>
      <w:numFmt w:val="bullet"/>
      <w:lvlText w:val=""/>
      <w:lvlJc w:val="left"/>
      <w:pPr>
        <w:ind w:left="420" w:hanging="420"/>
      </w:pPr>
      <w:rPr>
        <w:rFonts w:hint="default" w:ascii="Wingdings" w:hAnsi="Wingdings" w:eastAsia="Wingdings" w:cs="Wingdings"/>
        <w:color w:val="FFFFFF"/>
        <w:w w:val="100"/>
        <w:sz w:val="18"/>
        <w:szCs w:val="1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494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568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642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716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790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864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938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1012" w:hanging="42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26B6218"/>
    <w:rsid w:val="042073C6"/>
    <w:rsid w:val="04A64D5C"/>
    <w:rsid w:val="14132BBD"/>
    <w:rsid w:val="1446579C"/>
    <w:rsid w:val="18980144"/>
    <w:rsid w:val="1BDF0E0D"/>
    <w:rsid w:val="1C19680B"/>
    <w:rsid w:val="20EE21C9"/>
    <w:rsid w:val="255D6F14"/>
    <w:rsid w:val="2B4125BC"/>
    <w:rsid w:val="2BE06E4F"/>
    <w:rsid w:val="2D2D4AB5"/>
    <w:rsid w:val="2D5A042C"/>
    <w:rsid w:val="3840360A"/>
    <w:rsid w:val="3D3E6CA1"/>
    <w:rsid w:val="445B5691"/>
    <w:rsid w:val="45686F3D"/>
    <w:rsid w:val="461E7388"/>
    <w:rsid w:val="494700EF"/>
    <w:rsid w:val="4E5A4EF9"/>
    <w:rsid w:val="51D41568"/>
    <w:rsid w:val="5A071A02"/>
    <w:rsid w:val="5CA35687"/>
    <w:rsid w:val="5D4D407A"/>
    <w:rsid w:val="605C4CAB"/>
    <w:rsid w:val="637C2A89"/>
    <w:rsid w:val="6DE02927"/>
    <w:rsid w:val="70081419"/>
    <w:rsid w:val="71A20985"/>
    <w:rsid w:val="75D913B5"/>
    <w:rsid w:val="782659DE"/>
    <w:rsid w:val="78F178E8"/>
    <w:rsid w:val="7A2300EA"/>
    <w:rsid w:val="7B0F1270"/>
    <w:rsid w:val="7C3E5686"/>
    <w:rsid w:val="7DBD66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line="378" w:lineRule="exact"/>
      <w:ind w:left="1163" w:hanging="421"/>
      <w:outlineLvl w:val="1"/>
    </w:pPr>
    <w:rPr>
      <w:rFonts w:ascii="微软雅黑" w:hAnsi="微软雅黑" w:eastAsia="微软雅黑" w:cs="微软雅黑"/>
      <w:b/>
      <w:bCs/>
      <w:sz w:val="21"/>
      <w:szCs w:val="21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1"/>
      <w:szCs w:val="21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line="340" w:lineRule="exact"/>
      <w:ind w:left="5711" w:hanging="279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26"/>
    <customShpInfo spid="_x0000_s1050"/>
    <customShpInfo spid="_x0000_s1052"/>
    <customShpInfo spid="_x0000_s1051"/>
    <customShpInfo spid="_x0000_s1053"/>
    <customShpInfo spid="_x0000_s1054"/>
    <customShpInfo spid="_x0000_s1056"/>
    <customShpInfo spid="_x0000_s1057"/>
    <customShpInfo spid="_x0000_s1058"/>
    <customShpInfo spid="_x0000_s10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ScaleCrop>false</ScaleCrop>
  <LinksUpToDate>false</LinksUpToDate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2020-04-02T00:31:00Z</dcterms:created>
  <dc:creator>五百丁</dc:creator>
  <cp:lastModifiedBy>Han</cp:lastModifiedBy>
  <dcterms:modified xsi:type="dcterms:W3CDTF">2020-05-25T07:00:41Z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2019-03-07T00:00:00Z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2020-04-02T00:00:00Z</vt:filetime>
  </property>
  <property fmtid="{D5CDD505-2E9C-101B-9397-08002B2CF9AE}" pid="5" name="KSOProductBuildVer">
    <vt:lpwstr>1033-11.2.0.9363</vt:lpwstr>
  </property>
</Properties>
</file>